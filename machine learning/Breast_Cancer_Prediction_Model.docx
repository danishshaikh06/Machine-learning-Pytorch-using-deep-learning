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83C60" w14:textId="4CEB66F5" w:rsidR="00571E19" w:rsidRPr="00B32061" w:rsidRDefault="00000000" w:rsidP="00B32061">
      <w:pPr>
        <w:pStyle w:val="Title"/>
        <w:rPr>
          <w:color w:val="1D1B11" w:themeColor="background2" w:themeShade="1A"/>
        </w:rPr>
      </w:pPr>
      <w:r w:rsidRPr="00B32061">
        <w:rPr>
          <w:color w:val="1D1B11" w:themeColor="background2" w:themeShade="1A"/>
        </w:rPr>
        <w:t>Breast Cancer Prediction Model</w:t>
      </w:r>
      <w:r w:rsidR="00B32061" w:rsidRPr="00B32061">
        <w:rPr>
          <w:color w:val="1D1B11" w:themeColor="background2" w:themeShade="1A"/>
        </w:rPr>
        <w:t>:</w:t>
      </w:r>
    </w:p>
    <w:p w14:paraId="7B70D90E" w14:textId="7DD9A642" w:rsidR="00571E19" w:rsidRPr="00B32061" w:rsidRDefault="00000000" w:rsidP="00B32061">
      <w:pPr>
        <w:pStyle w:val="Heading1"/>
        <w:rPr>
          <w:color w:val="auto"/>
        </w:rPr>
      </w:pPr>
      <w:r w:rsidRPr="00B32061">
        <w:rPr>
          <w:color w:val="auto"/>
        </w:rPr>
        <w:t>Breast Cancer Prediction Model Using Machine Learning and Neural Network</w:t>
      </w:r>
    </w:p>
    <w:p w14:paraId="3343F868" w14:textId="77777777" w:rsidR="00571E19" w:rsidRDefault="00571E19"/>
    <w:p w14:paraId="519D6D3F" w14:textId="1732B195" w:rsidR="00571E19" w:rsidRDefault="00000000">
      <w:r>
        <w:t xml:space="preserve">NAME: DANISH SHAIKH  </w:t>
      </w:r>
    </w:p>
    <w:p w14:paraId="1F74DDF5" w14:textId="05A67697" w:rsidR="00571E19" w:rsidRDefault="00000000">
      <w:r>
        <w:t xml:space="preserve">ENROLLMENT NO: A70405222137  </w:t>
      </w:r>
    </w:p>
    <w:p w14:paraId="6173D233" w14:textId="58956F80" w:rsidR="00571E19" w:rsidRDefault="00000000">
      <w:r>
        <w:t xml:space="preserve">CLASS: DATA SCIENCE  </w:t>
      </w:r>
    </w:p>
    <w:p w14:paraId="3353D255" w14:textId="685BD005" w:rsidR="00571E19" w:rsidRDefault="00000000">
      <w:r>
        <w:t xml:space="preserve">SEM: 6  </w:t>
      </w:r>
    </w:p>
    <w:p w14:paraId="31B8DE9F" w14:textId="77777777" w:rsidR="00571E19" w:rsidRDefault="00571E19"/>
    <w:p w14:paraId="1C414824" w14:textId="0C9BBE0C" w:rsidR="00571E19" w:rsidRDefault="00000000" w:rsidP="00B32061">
      <w:pPr>
        <w:pStyle w:val="Heading2"/>
      </w:pPr>
      <w:r>
        <w:t xml:space="preserve">1. </w:t>
      </w:r>
      <w:r w:rsidRPr="00602DD2">
        <w:rPr>
          <w:sz w:val="28"/>
          <w:szCs w:val="28"/>
        </w:rPr>
        <w:t>Introduction</w:t>
      </w:r>
    </w:p>
    <w:p w14:paraId="0F794068" w14:textId="77777777" w:rsidR="00571E19" w:rsidRDefault="00571E19"/>
    <w:p w14:paraId="39A89984" w14:textId="77777777" w:rsidR="00571E19" w:rsidRPr="001F0E3C" w:rsidRDefault="00000000" w:rsidP="00B91289">
      <w:pPr>
        <w:jc w:val="both"/>
        <w:rPr>
          <w:sz w:val="24"/>
          <w:szCs w:val="24"/>
        </w:rPr>
      </w:pPr>
      <w:r w:rsidRPr="001F0E3C">
        <w:rPr>
          <w:sz w:val="24"/>
          <w:szCs w:val="24"/>
        </w:rPr>
        <w:t>Breast cancer prediction involves identifying whether a tumor is malignant or benign based on features extracted from medical data. This task is crucial for early diagnosis, treatment planning, and improving patient outcomes. With advancements in machine learning, particularly neural networks, automated classification of breast cancer has become more accurate. This project aims to predict breast cancer using the scikit-learn breast cancer dataset, leveraging machine learning techniques to achieve high accuracy in real-world applications.</w:t>
      </w:r>
    </w:p>
    <w:p w14:paraId="14163E96" w14:textId="77777777" w:rsidR="00571E19" w:rsidRPr="001F0E3C" w:rsidRDefault="00571E19">
      <w:pPr>
        <w:rPr>
          <w:sz w:val="28"/>
          <w:szCs w:val="28"/>
        </w:rPr>
      </w:pPr>
    </w:p>
    <w:p w14:paraId="346BCDF8" w14:textId="3D516C74" w:rsidR="00571E19" w:rsidRPr="001F0E3C" w:rsidRDefault="00000000" w:rsidP="00B32061">
      <w:pPr>
        <w:pStyle w:val="Heading2"/>
        <w:rPr>
          <w:sz w:val="28"/>
          <w:szCs w:val="28"/>
        </w:rPr>
      </w:pPr>
      <w:r w:rsidRPr="001F0E3C">
        <w:rPr>
          <w:sz w:val="28"/>
          <w:szCs w:val="28"/>
        </w:rPr>
        <w:t xml:space="preserve"> 2. Objective</w:t>
      </w:r>
    </w:p>
    <w:p w14:paraId="26C975E4" w14:textId="77777777" w:rsidR="00571E19" w:rsidRDefault="00571E19"/>
    <w:p w14:paraId="19BC7AA8" w14:textId="77777777" w:rsidR="00571E19" w:rsidRPr="001F0E3C" w:rsidRDefault="00000000" w:rsidP="00B91289">
      <w:pPr>
        <w:jc w:val="both"/>
        <w:rPr>
          <w:sz w:val="24"/>
          <w:szCs w:val="24"/>
        </w:rPr>
      </w:pPr>
      <w:r w:rsidRPr="001F0E3C">
        <w:rPr>
          <w:sz w:val="24"/>
          <w:szCs w:val="24"/>
        </w:rPr>
        <w:t>- To build an automated system capable of classifying breast cancer cases as malignant or benign.</w:t>
      </w:r>
    </w:p>
    <w:p w14:paraId="6EBA35CD" w14:textId="77777777" w:rsidR="00571E19" w:rsidRPr="001F0E3C" w:rsidRDefault="00000000" w:rsidP="00B91289">
      <w:pPr>
        <w:jc w:val="both"/>
        <w:rPr>
          <w:sz w:val="24"/>
          <w:szCs w:val="24"/>
        </w:rPr>
      </w:pPr>
      <w:r w:rsidRPr="001F0E3C">
        <w:rPr>
          <w:sz w:val="24"/>
          <w:szCs w:val="24"/>
        </w:rPr>
        <w:t>- To train the model using the scikit-learn breast cancer dataset.</w:t>
      </w:r>
    </w:p>
    <w:p w14:paraId="78AEF134" w14:textId="77777777" w:rsidR="00571E19" w:rsidRPr="001F0E3C" w:rsidRDefault="00000000" w:rsidP="00B91289">
      <w:pPr>
        <w:jc w:val="both"/>
        <w:rPr>
          <w:sz w:val="24"/>
          <w:szCs w:val="24"/>
        </w:rPr>
      </w:pPr>
      <w:r w:rsidRPr="001F0E3C">
        <w:rPr>
          <w:sz w:val="24"/>
          <w:szCs w:val="24"/>
        </w:rPr>
        <w:t>- To evaluate the model's performance on a validation set.</w:t>
      </w:r>
    </w:p>
    <w:p w14:paraId="6A686248" w14:textId="77777777" w:rsidR="00571E19" w:rsidRPr="001F0E3C" w:rsidRDefault="00000000" w:rsidP="00B91289">
      <w:pPr>
        <w:jc w:val="both"/>
        <w:rPr>
          <w:sz w:val="24"/>
          <w:szCs w:val="24"/>
        </w:rPr>
      </w:pPr>
      <w:r w:rsidRPr="001F0E3C">
        <w:rPr>
          <w:sz w:val="24"/>
          <w:szCs w:val="24"/>
        </w:rPr>
        <w:t>- To deploy the model for real-time breast cancer prediction.</w:t>
      </w:r>
    </w:p>
    <w:p w14:paraId="418F50E1" w14:textId="77777777" w:rsidR="00571E19" w:rsidRPr="001F0E3C" w:rsidRDefault="00571E19">
      <w:pPr>
        <w:rPr>
          <w:sz w:val="24"/>
          <w:szCs w:val="24"/>
        </w:rPr>
      </w:pPr>
    </w:p>
    <w:p w14:paraId="255D556A" w14:textId="78D6A0C5" w:rsidR="00B32061" w:rsidRPr="001F0E3C" w:rsidRDefault="00000000" w:rsidP="00B32061">
      <w:pPr>
        <w:pStyle w:val="Heading2"/>
        <w:rPr>
          <w:sz w:val="28"/>
          <w:szCs w:val="28"/>
        </w:rPr>
      </w:pPr>
      <w:r w:rsidRPr="001F0E3C">
        <w:rPr>
          <w:sz w:val="24"/>
          <w:szCs w:val="24"/>
        </w:rPr>
        <w:lastRenderedPageBreak/>
        <w:t xml:space="preserve"> </w:t>
      </w:r>
      <w:r w:rsidRPr="001F0E3C">
        <w:rPr>
          <w:sz w:val="28"/>
          <w:szCs w:val="28"/>
        </w:rPr>
        <w:t>3. Methodology</w:t>
      </w:r>
    </w:p>
    <w:p w14:paraId="59A2B989" w14:textId="77777777" w:rsidR="00571E19" w:rsidRPr="001F0E3C" w:rsidRDefault="00571E19">
      <w:pPr>
        <w:rPr>
          <w:sz w:val="24"/>
          <w:szCs w:val="24"/>
        </w:rPr>
      </w:pPr>
    </w:p>
    <w:p w14:paraId="52B49CAD" w14:textId="210453C4" w:rsidR="00571E19" w:rsidRPr="001F0E3C" w:rsidRDefault="00000000">
      <w:pPr>
        <w:rPr>
          <w:sz w:val="24"/>
          <w:szCs w:val="24"/>
        </w:rPr>
      </w:pPr>
      <w:r w:rsidRPr="001F0E3C">
        <w:rPr>
          <w:sz w:val="24"/>
          <w:szCs w:val="24"/>
        </w:rPr>
        <w:t xml:space="preserve"> a. Dataset Collection</w:t>
      </w:r>
    </w:p>
    <w:p w14:paraId="75EB85DE" w14:textId="77777777" w:rsidR="00571E19" w:rsidRPr="001F0E3C" w:rsidRDefault="00000000" w:rsidP="00B91289">
      <w:pPr>
        <w:jc w:val="both"/>
        <w:rPr>
          <w:sz w:val="24"/>
          <w:szCs w:val="24"/>
        </w:rPr>
      </w:pPr>
      <w:r w:rsidRPr="001F0E3C">
        <w:rPr>
          <w:sz w:val="24"/>
          <w:szCs w:val="24"/>
        </w:rPr>
        <w:t>- Use the scikit-learn breast cancer dataset, which contains 569 samples with 30 features (e.g., radius, texture, perimeter) and two classes (malignant and benign).</w:t>
      </w:r>
    </w:p>
    <w:p w14:paraId="677B7A80" w14:textId="77777777" w:rsidR="00571E19" w:rsidRPr="001F0E3C" w:rsidRDefault="00000000" w:rsidP="00B91289">
      <w:pPr>
        <w:jc w:val="both"/>
        <w:rPr>
          <w:sz w:val="24"/>
          <w:szCs w:val="24"/>
        </w:rPr>
      </w:pPr>
      <w:r w:rsidRPr="001F0E3C">
        <w:rPr>
          <w:sz w:val="24"/>
          <w:szCs w:val="24"/>
        </w:rPr>
        <w:t>- The dataset is publicly available and well-suited for binary classification tasks.</w:t>
      </w:r>
    </w:p>
    <w:p w14:paraId="07176D3A" w14:textId="77777777" w:rsidR="00571E19" w:rsidRPr="001F0E3C" w:rsidRDefault="00571E19">
      <w:pPr>
        <w:rPr>
          <w:sz w:val="24"/>
          <w:szCs w:val="24"/>
        </w:rPr>
      </w:pPr>
    </w:p>
    <w:p w14:paraId="28C5ECB0" w14:textId="66BACFF9" w:rsidR="00571E19" w:rsidRPr="001F0E3C" w:rsidRDefault="00000000">
      <w:pPr>
        <w:rPr>
          <w:sz w:val="24"/>
          <w:szCs w:val="24"/>
        </w:rPr>
      </w:pPr>
      <w:r w:rsidRPr="001F0E3C">
        <w:rPr>
          <w:sz w:val="24"/>
          <w:szCs w:val="24"/>
        </w:rPr>
        <w:t xml:space="preserve"> b. Data Preprocessing</w:t>
      </w:r>
    </w:p>
    <w:p w14:paraId="4C15F2A1" w14:textId="77777777" w:rsidR="00571E19" w:rsidRPr="001F0E3C" w:rsidRDefault="00000000">
      <w:pPr>
        <w:rPr>
          <w:sz w:val="24"/>
          <w:szCs w:val="24"/>
        </w:rPr>
      </w:pPr>
      <w:r w:rsidRPr="001F0E3C">
        <w:rPr>
          <w:sz w:val="24"/>
          <w:szCs w:val="24"/>
        </w:rPr>
        <w:t xml:space="preserve">- Normalize feature values to a range of 0 to 1 using </w:t>
      </w:r>
      <w:proofErr w:type="spellStart"/>
      <w:r w:rsidRPr="001F0E3C">
        <w:rPr>
          <w:sz w:val="24"/>
          <w:szCs w:val="24"/>
        </w:rPr>
        <w:t>StandardScaler</w:t>
      </w:r>
      <w:proofErr w:type="spellEnd"/>
      <w:r w:rsidRPr="001F0E3C">
        <w:rPr>
          <w:sz w:val="24"/>
          <w:szCs w:val="24"/>
        </w:rPr>
        <w:t xml:space="preserve"> or </w:t>
      </w:r>
      <w:proofErr w:type="spellStart"/>
      <w:r w:rsidRPr="001F0E3C">
        <w:rPr>
          <w:sz w:val="24"/>
          <w:szCs w:val="24"/>
        </w:rPr>
        <w:t>MinMaxScaler</w:t>
      </w:r>
      <w:proofErr w:type="spellEnd"/>
      <w:r w:rsidRPr="001F0E3C">
        <w:rPr>
          <w:sz w:val="24"/>
          <w:szCs w:val="24"/>
        </w:rPr>
        <w:t>.</w:t>
      </w:r>
    </w:p>
    <w:p w14:paraId="0109EA67" w14:textId="77777777" w:rsidR="00571E19" w:rsidRPr="001F0E3C" w:rsidRDefault="00000000">
      <w:pPr>
        <w:rPr>
          <w:sz w:val="24"/>
          <w:szCs w:val="24"/>
        </w:rPr>
      </w:pPr>
      <w:r w:rsidRPr="001F0E3C">
        <w:rPr>
          <w:sz w:val="24"/>
          <w:szCs w:val="24"/>
        </w:rPr>
        <w:t>- Handle missing values, if any, though the scikit-learn dataset is clean.</w:t>
      </w:r>
    </w:p>
    <w:p w14:paraId="747211B6" w14:textId="77777777" w:rsidR="00571E19" w:rsidRPr="001F0E3C" w:rsidRDefault="00000000">
      <w:pPr>
        <w:rPr>
          <w:sz w:val="24"/>
          <w:szCs w:val="24"/>
        </w:rPr>
      </w:pPr>
      <w:r w:rsidRPr="001F0E3C">
        <w:rPr>
          <w:sz w:val="24"/>
          <w:szCs w:val="24"/>
        </w:rPr>
        <w:t>- Split the dataset into features (X) and labels (y).</w:t>
      </w:r>
    </w:p>
    <w:p w14:paraId="571E57F9" w14:textId="77777777" w:rsidR="00571E19" w:rsidRPr="001F0E3C" w:rsidRDefault="00571E19">
      <w:pPr>
        <w:rPr>
          <w:sz w:val="24"/>
          <w:szCs w:val="24"/>
        </w:rPr>
      </w:pPr>
    </w:p>
    <w:p w14:paraId="4221BD34" w14:textId="265725F1" w:rsidR="00571E19" w:rsidRPr="001F0E3C" w:rsidRDefault="00000000" w:rsidP="00B91289">
      <w:pPr>
        <w:jc w:val="both"/>
        <w:rPr>
          <w:sz w:val="24"/>
          <w:szCs w:val="24"/>
        </w:rPr>
      </w:pPr>
      <w:r w:rsidRPr="001F0E3C">
        <w:rPr>
          <w:sz w:val="24"/>
          <w:szCs w:val="24"/>
        </w:rPr>
        <w:t xml:space="preserve"> c. Model Building (Neural Network)</w:t>
      </w:r>
    </w:p>
    <w:p w14:paraId="23645440" w14:textId="77777777" w:rsidR="00571E19" w:rsidRPr="001F0E3C" w:rsidRDefault="00000000" w:rsidP="00B91289">
      <w:pPr>
        <w:jc w:val="both"/>
        <w:rPr>
          <w:sz w:val="24"/>
          <w:szCs w:val="24"/>
        </w:rPr>
      </w:pPr>
      <w:r w:rsidRPr="001F0E3C">
        <w:rPr>
          <w:sz w:val="24"/>
          <w:szCs w:val="24"/>
        </w:rPr>
        <w:t>- Use a Multi-Layer Perceptron (MLP) neural network architecture with:</w:t>
      </w:r>
    </w:p>
    <w:p w14:paraId="5B00E55A" w14:textId="78574DDD" w:rsidR="00571E19" w:rsidRPr="001F0E3C" w:rsidRDefault="00000000" w:rsidP="00B91289">
      <w:pPr>
        <w:jc w:val="both"/>
        <w:rPr>
          <w:sz w:val="24"/>
          <w:szCs w:val="24"/>
        </w:rPr>
      </w:pPr>
      <w:r w:rsidRPr="001F0E3C">
        <w:rPr>
          <w:sz w:val="24"/>
          <w:szCs w:val="24"/>
        </w:rPr>
        <w:t xml:space="preserve"> </w:t>
      </w:r>
      <w:r w:rsidR="00B91289" w:rsidRPr="001F0E3C">
        <w:rPr>
          <w:sz w:val="24"/>
          <w:szCs w:val="24"/>
        </w:rPr>
        <w:t xml:space="preserve"> </w:t>
      </w:r>
      <w:r w:rsidRPr="001F0E3C">
        <w:rPr>
          <w:sz w:val="24"/>
          <w:szCs w:val="24"/>
        </w:rPr>
        <w:t xml:space="preserve"> - Input layer matching the number of features (30).</w:t>
      </w:r>
    </w:p>
    <w:p w14:paraId="4C6BA02F" w14:textId="77777777" w:rsidR="00571E19" w:rsidRPr="001F0E3C" w:rsidRDefault="00000000" w:rsidP="00B91289">
      <w:pPr>
        <w:jc w:val="both"/>
        <w:rPr>
          <w:sz w:val="24"/>
          <w:szCs w:val="24"/>
        </w:rPr>
      </w:pPr>
      <w:r w:rsidRPr="001F0E3C">
        <w:rPr>
          <w:sz w:val="24"/>
          <w:szCs w:val="24"/>
        </w:rPr>
        <w:t xml:space="preserve">  - Hidden layers with </w:t>
      </w:r>
      <w:proofErr w:type="spellStart"/>
      <w:r w:rsidRPr="001F0E3C">
        <w:rPr>
          <w:sz w:val="24"/>
          <w:szCs w:val="24"/>
        </w:rPr>
        <w:t>ReLU</w:t>
      </w:r>
      <w:proofErr w:type="spellEnd"/>
      <w:r w:rsidRPr="001F0E3C">
        <w:rPr>
          <w:sz w:val="24"/>
          <w:szCs w:val="24"/>
        </w:rPr>
        <w:t xml:space="preserve"> activation to capture complex patterns.</w:t>
      </w:r>
    </w:p>
    <w:p w14:paraId="57ED19E4" w14:textId="77777777" w:rsidR="00571E19" w:rsidRPr="001F0E3C" w:rsidRDefault="00000000" w:rsidP="00B91289">
      <w:pPr>
        <w:jc w:val="both"/>
        <w:rPr>
          <w:sz w:val="24"/>
          <w:szCs w:val="24"/>
        </w:rPr>
      </w:pPr>
      <w:r w:rsidRPr="001F0E3C">
        <w:rPr>
          <w:sz w:val="24"/>
          <w:szCs w:val="24"/>
        </w:rPr>
        <w:t xml:space="preserve">  - Output layer with sigmoid activation for binary classification.</w:t>
      </w:r>
    </w:p>
    <w:p w14:paraId="3E073278" w14:textId="77777777" w:rsidR="00571E19" w:rsidRPr="001F0E3C" w:rsidRDefault="00000000" w:rsidP="00B91289">
      <w:pPr>
        <w:jc w:val="both"/>
        <w:rPr>
          <w:sz w:val="24"/>
          <w:szCs w:val="24"/>
        </w:rPr>
      </w:pPr>
      <w:r w:rsidRPr="001F0E3C">
        <w:rPr>
          <w:sz w:val="24"/>
          <w:szCs w:val="24"/>
        </w:rPr>
        <w:t>- Alternatively, explore other classifiers like Logistic Regression or Random Forest for comparison.</w:t>
      </w:r>
    </w:p>
    <w:p w14:paraId="3527FBFD" w14:textId="77777777" w:rsidR="00571E19" w:rsidRPr="001F0E3C" w:rsidRDefault="00571E19">
      <w:pPr>
        <w:rPr>
          <w:sz w:val="24"/>
          <w:szCs w:val="24"/>
        </w:rPr>
      </w:pPr>
    </w:p>
    <w:p w14:paraId="59FADCF2" w14:textId="7EC6F3B6" w:rsidR="00571E19" w:rsidRPr="001F0E3C" w:rsidRDefault="00000000">
      <w:pPr>
        <w:rPr>
          <w:sz w:val="24"/>
          <w:szCs w:val="24"/>
        </w:rPr>
      </w:pPr>
      <w:r w:rsidRPr="001F0E3C">
        <w:rPr>
          <w:sz w:val="24"/>
          <w:szCs w:val="24"/>
        </w:rPr>
        <w:t>d. Training and Evaluation</w:t>
      </w:r>
    </w:p>
    <w:p w14:paraId="07FB070F" w14:textId="77777777" w:rsidR="00571E19" w:rsidRPr="001F0E3C" w:rsidRDefault="00000000" w:rsidP="00B91289">
      <w:pPr>
        <w:jc w:val="both"/>
        <w:rPr>
          <w:sz w:val="24"/>
          <w:szCs w:val="24"/>
        </w:rPr>
      </w:pPr>
      <w:r w:rsidRPr="001F0E3C">
        <w:rPr>
          <w:sz w:val="24"/>
          <w:szCs w:val="24"/>
        </w:rPr>
        <w:t>- Split the dataset into training (70%), validation (15%), and test (15%) sets.</w:t>
      </w:r>
    </w:p>
    <w:p w14:paraId="444A8771" w14:textId="3DB47312" w:rsidR="00571E19" w:rsidRPr="001F0E3C" w:rsidRDefault="00000000" w:rsidP="00B91289">
      <w:pPr>
        <w:jc w:val="both"/>
        <w:rPr>
          <w:sz w:val="24"/>
          <w:szCs w:val="24"/>
        </w:rPr>
      </w:pPr>
      <w:r w:rsidRPr="001F0E3C">
        <w:rPr>
          <w:sz w:val="24"/>
          <w:szCs w:val="24"/>
        </w:rPr>
        <w:t xml:space="preserve">- Train the neural network using an optimizer like Adam and a loss function like Binary </w:t>
      </w:r>
      <w:r w:rsidR="00602DD2" w:rsidRPr="001F0E3C">
        <w:rPr>
          <w:sz w:val="24"/>
          <w:szCs w:val="24"/>
        </w:rPr>
        <w:t>Cross entropy</w:t>
      </w:r>
      <w:r w:rsidRPr="001F0E3C">
        <w:rPr>
          <w:sz w:val="24"/>
          <w:szCs w:val="24"/>
        </w:rPr>
        <w:t>.</w:t>
      </w:r>
    </w:p>
    <w:p w14:paraId="7A3ACE58" w14:textId="77777777" w:rsidR="00571E19" w:rsidRPr="001F0E3C" w:rsidRDefault="00000000" w:rsidP="00B91289">
      <w:pPr>
        <w:jc w:val="both"/>
        <w:rPr>
          <w:sz w:val="24"/>
          <w:szCs w:val="24"/>
        </w:rPr>
      </w:pPr>
      <w:r w:rsidRPr="001F0E3C">
        <w:rPr>
          <w:sz w:val="24"/>
          <w:szCs w:val="24"/>
        </w:rPr>
        <w:t>- Evaluate the model using accuracy, precision, recall, and F1-score as metrics.</w:t>
      </w:r>
    </w:p>
    <w:p w14:paraId="3D0AED12" w14:textId="77777777" w:rsidR="00571E19" w:rsidRPr="001F0E3C" w:rsidRDefault="00571E19">
      <w:pPr>
        <w:rPr>
          <w:sz w:val="24"/>
          <w:szCs w:val="24"/>
        </w:rPr>
      </w:pPr>
    </w:p>
    <w:p w14:paraId="6735A2FA" w14:textId="136606E3" w:rsidR="00571E19" w:rsidRPr="001F0E3C" w:rsidRDefault="00000000">
      <w:pPr>
        <w:rPr>
          <w:sz w:val="24"/>
          <w:szCs w:val="24"/>
        </w:rPr>
      </w:pPr>
      <w:r w:rsidRPr="001F0E3C">
        <w:rPr>
          <w:sz w:val="24"/>
          <w:szCs w:val="24"/>
        </w:rPr>
        <w:t>e. Testing and Prediction</w:t>
      </w:r>
    </w:p>
    <w:p w14:paraId="0FBA500D" w14:textId="77777777" w:rsidR="00571E19" w:rsidRPr="001F0E3C" w:rsidRDefault="00000000">
      <w:pPr>
        <w:rPr>
          <w:sz w:val="24"/>
          <w:szCs w:val="24"/>
        </w:rPr>
      </w:pPr>
      <w:r w:rsidRPr="001F0E3C">
        <w:rPr>
          <w:sz w:val="24"/>
          <w:szCs w:val="24"/>
        </w:rPr>
        <w:t>- Test the model on the test set to assess its performance on unseen data.</w:t>
      </w:r>
    </w:p>
    <w:p w14:paraId="799DC688" w14:textId="77777777" w:rsidR="00571E19" w:rsidRPr="001F0E3C" w:rsidRDefault="00000000">
      <w:pPr>
        <w:rPr>
          <w:sz w:val="24"/>
          <w:szCs w:val="24"/>
        </w:rPr>
      </w:pPr>
      <w:r w:rsidRPr="001F0E3C">
        <w:rPr>
          <w:sz w:val="24"/>
          <w:szCs w:val="24"/>
        </w:rPr>
        <w:t>- Deploy the model to predict breast cancer outcomes in real-time.</w:t>
      </w:r>
    </w:p>
    <w:p w14:paraId="34D63802" w14:textId="77777777" w:rsidR="00571E19" w:rsidRPr="001F0E3C" w:rsidRDefault="00571E19">
      <w:pPr>
        <w:rPr>
          <w:sz w:val="28"/>
          <w:szCs w:val="28"/>
        </w:rPr>
      </w:pPr>
    </w:p>
    <w:p w14:paraId="192F6E16" w14:textId="6D7B237D" w:rsidR="00571E19" w:rsidRPr="001F0E3C" w:rsidRDefault="00000000" w:rsidP="00B32061">
      <w:pPr>
        <w:pStyle w:val="Heading2"/>
        <w:rPr>
          <w:sz w:val="28"/>
          <w:szCs w:val="28"/>
        </w:rPr>
      </w:pPr>
      <w:r w:rsidRPr="001F0E3C">
        <w:rPr>
          <w:sz w:val="28"/>
          <w:szCs w:val="28"/>
        </w:rPr>
        <w:t>4. Tools and Libraries</w:t>
      </w:r>
    </w:p>
    <w:p w14:paraId="4B9EEECD" w14:textId="77777777" w:rsidR="00571E19" w:rsidRPr="001F0E3C" w:rsidRDefault="00571E19">
      <w:pPr>
        <w:rPr>
          <w:sz w:val="24"/>
          <w:szCs w:val="24"/>
        </w:rPr>
      </w:pPr>
    </w:p>
    <w:p w14:paraId="2B3BF9C7" w14:textId="5F3CEDA1" w:rsidR="00571E19" w:rsidRPr="001F0E3C" w:rsidRDefault="00000000">
      <w:pPr>
        <w:rPr>
          <w:sz w:val="24"/>
          <w:szCs w:val="24"/>
        </w:rPr>
      </w:pPr>
      <w:r w:rsidRPr="001F0E3C">
        <w:rPr>
          <w:sz w:val="24"/>
          <w:szCs w:val="24"/>
        </w:rPr>
        <w:t xml:space="preserve">| Tool/Library        </w:t>
      </w:r>
      <w:r w:rsidR="00B91289" w:rsidRPr="001F0E3C">
        <w:rPr>
          <w:sz w:val="24"/>
          <w:szCs w:val="24"/>
        </w:rPr>
        <w:t xml:space="preserve">                  </w:t>
      </w:r>
      <w:r w:rsidRPr="001F0E3C">
        <w:rPr>
          <w:sz w:val="24"/>
          <w:szCs w:val="24"/>
        </w:rPr>
        <w:t xml:space="preserve">| Purpose                                      </w:t>
      </w:r>
    </w:p>
    <w:p w14:paraId="36EA0FD3" w14:textId="6FFC68D1" w:rsidR="00571E19" w:rsidRPr="001F0E3C" w:rsidRDefault="00000000">
      <w:pPr>
        <w:rPr>
          <w:sz w:val="24"/>
          <w:szCs w:val="24"/>
        </w:rPr>
      </w:pPr>
      <w:r w:rsidRPr="001F0E3C">
        <w:rPr>
          <w:sz w:val="24"/>
          <w:szCs w:val="24"/>
        </w:rPr>
        <w:t>|---------------------</w:t>
      </w:r>
      <w:r w:rsidR="00B91289" w:rsidRPr="001F0E3C">
        <w:rPr>
          <w:sz w:val="24"/>
          <w:szCs w:val="24"/>
        </w:rPr>
        <w:t xml:space="preserve">                    </w:t>
      </w:r>
      <w:r w:rsidRPr="001F0E3C">
        <w:rPr>
          <w:sz w:val="24"/>
          <w:szCs w:val="24"/>
        </w:rPr>
        <w:t>|----------------------------------------------|</w:t>
      </w:r>
    </w:p>
    <w:p w14:paraId="4C6DE4E6" w14:textId="11EF2BE1" w:rsidR="00571E19" w:rsidRPr="001F0E3C" w:rsidRDefault="00000000">
      <w:pPr>
        <w:rPr>
          <w:sz w:val="24"/>
          <w:szCs w:val="24"/>
        </w:rPr>
      </w:pPr>
      <w:r w:rsidRPr="001F0E3C">
        <w:rPr>
          <w:sz w:val="24"/>
          <w:szCs w:val="24"/>
        </w:rPr>
        <w:t xml:space="preserve">| Python              </w:t>
      </w:r>
      <w:r w:rsidR="00B91289" w:rsidRPr="001F0E3C">
        <w:rPr>
          <w:sz w:val="24"/>
          <w:szCs w:val="24"/>
        </w:rPr>
        <w:t xml:space="preserve">                       </w:t>
      </w:r>
      <w:r w:rsidRPr="001F0E3C">
        <w:rPr>
          <w:sz w:val="24"/>
          <w:szCs w:val="24"/>
        </w:rPr>
        <w:t xml:space="preserve">| Programming language                         </w:t>
      </w:r>
    </w:p>
    <w:p w14:paraId="2EF31DD4" w14:textId="6E4B8DA9" w:rsidR="00571E19" w:rsidRPr="001F0E3C" w:rsidRDefault="00000000">
      <w:pPr>
        <w:rPr>
          <w:sz w:val="24"/>
          <w:szCs w:val="24"/>
        </w:rPr>
      </w:pPr>
      <w:r w:rsidRPr="001F0E3C">
        <w:rPr>
          <w:sz w:val="24"/>
          <w:szCs w:val="24"/>
        </w:rPr>
        <w:t xml:space="preserve">| scikit-learn       </w:t>
      </w:r>
      <w:r w:rsidR="00B91289" w:rsidRPr="001F0E3C">
        <w:rPr>
          <w:sz w:val="24"/>
          <w:szCs w:val="24"/>
        </w:rPr>
        <w:t xml:space="preserve">                     </w:t>
      </w:r>
      <w:r w:rsidRPr="001F0E3C">
        <w:rPr>
          <w:sz w:val="24"/>
          <w:szCs w:val="24"/>
        </w:rPr>
        <w:t xml:space="preserve"> | Dataset access, preprocessing, and metrics   </w:t>
      </w:r>
    </w:p>
    <w:p w14:paraId="3FCC126D" w14:textId="41CB69D0" w:rsidR="00571E19" w:rsidRPr="001F0E3C" w:rsidRDefault="00000000">
      <w:pPr>
        <w:rPr>
          <w:sz w:val="24"/>
          <w:szCs w:val="24"/>
        </w:rPr>
      </w:pPr>
      <w:r w:rsidRPr="001F0E3C">
        <w:rPr>
          <w:sz w:val="24"/>
          <w:szCs w:val="24"/>
        </w:rPr>
        <w:t xml:space="preserve">| </w:t>
      </w:r>
      <w:proofErr w:type="spellStart"/>
      <w:r w:rsidR="00B91289" w:rsidRPr="001F0E3C">
        <w:rPr>
          <w:sz w:val="24"/>
          <w:szCs w:val="24"/>
        </w:rPr>
        <w:t>Pytorch</w:t>
      </w:r>
      <w:proofErr w:type="spellEnd"/>
      <w:r w:rsidRPr="001F0E3C">
        <w:rPr>
          <w:sz w:val="24"/>
          <w:szCs w:val="24"/>
        </w:rPr>
        <w:t xml:space="preserve">  </w:t>
      </w:r>
      <w:r w:rsidR="00B91289" w:rsidRPr="001F0E3C">
        <w:rPr>
          <w:sz w:val="24"/>
          <w:szCs w:val="24"/>
        </w:rPr>
        <w:t xml:space="preserve">                                  </w:t>
      </w:r>
      <w:r w:rsidRPr="001F0E3C">
        <w:rPr>
          <w:sz w:val="24"/>
          <w:szCs w:val="24"/>
        </w:rPr>
        <w:t xml:space="preserve">| Deep learning framework for neural network  </w:t>
      </w:r>
    </w:p>
    <w:p w14:paraId="12EBB339" w14:textId="737DDFD6" w:rsidR="00571E19" w:rsidRPr="001F0E3C" w:rsidRDefault="00000000">
      <w:pPr>
        <w:rPr>
          <w:sz w:val="24"/>
          <w:szCs w:val="24"/>
        </w:rPr>
      </w:pPr>
      <w:r w:rsidRPr="001F0E3C">
        <w:rPr>
          <w:sz w:val="24"/>
          <w:szCs w:val="24"/>
        </w:rPr>
        <w:t xml:space="preserve">| NumPy               </w:t>
      </w:r>
      <w:r w:rsidR="00B91289" w:rsidRPr="001F0E3C">
        <w:rPr>
          <w:sz w:val="24"/>
          <w:szCs w:val="24"/>
        </w:rPr>
        <w:t xml:space="preserve">                     </w:t>
      </w:r>
      <w:r w:rsidRPr="001F0E3C">
        <w:rPr>
          <w:sz w:val="24"/>
          <w:szCs w:val="24"/>
        </w:rPr>
        <w:t xml:space="preserve">| Numerical operations and array manipulation  </w:t>
      </w:r>
    </w:p>
    <w:p w14:paraId="77473A17" w14:textId="7AD245BA" w:rsidR="00571E19" w:rsidRPr="001F0E3C" w:rsidRDefault="00000000">
      <w:pPr>
        <w:rPr>
          <w:sz w:val="24"/>
          <w:szCs w:val="24"/>
        </w:rPr>
      </w:pPr>
      <w:r w:rsidRPr="001F0E3C">
        <w:rPr>
          <w:sz w:val="24"/>
          <w:szCs w:val="24"/>
        </w:rPr>
        <w:t xml:space="preserve">| Pandas              </w:t>
      </w:r>
      <w:r w:rsidR="00B91289" w:rsidRPr="001F0E3C">
        <w:rPr>
          <w:sz w:val="24"/>
          <w:szCs w:val="24"/>
        </w:rPr>
        <w:t xml:space="preserve">                      </w:t>
      </w:r>
      <w:r w:rsidRPr="001F0E3C">
        <w:rPr>
          <w:sz w:val="24"/>
          <w:szCs w:val="24"/>
        </w:rPr>
        <w:t xml:space="preserve">| Data manipulation and analysis               </w:t>
      </w:r>
    </w:p>
    <w:p w14:paraId="028C80E4" w14:textId="3F753173" w:rsidR="00571E19" w:rsidRPr="001F0E3C" w:rsidRDefault="00000000">
      <w:pPr>
        <w:rPr>
          <w:sz w:val="24"/>
          <w:szCs w:val="24"/>
        </w:rPr>
      </w:pPr>
      <w:r w:rsidRPr="001F0E3C">
        <w:rPr>
          <w:sz w:val="24"/>
          <w:szCs w:val="24"/>
        </w:rPr>
        <w:t xml:space="preserve">| Matplotlib / Seaborn </w:t>
      </w:r>
      <w:r w:rsidR="00B91289" w:rsidRPr="001F0E3C">
        <w:rPr>
          <w:sz w:val="24"/>
          <w:szCs w:val="24"/>
        </w:rPr>
        <w:t xml:space="preserve">         </w:t>
      </w:r>
      <w:r w:rsidRPr="001F0E3C">
        <w:rPr>
          <w:sz w:val="24"/>
          <w:szCs w:val="24"/>
        </w:rPr>
        <w:t xml:space="preserve">| Visualization of performance metrics        </w:t>
      </w:r>
    </w:p>
    <w:p w14:paraId="63395A1B" w14:textId="77777777" w:rsidR="00571E19" w:rsidRPr="001F0E3C" w:rsidRDefault="00571E19" w:rsidP="00B32061">
      <w:pPr>
        <w:pStyle w:val="Heading2"/>
        <w:rPr>
          <w:sz w:val="24"/>
          <w:szCs w:val="24"/>
        </w:rPr>
      </w:pPr>
    </w:p>
    <w:p w14:paraId="2A42AF41" w14:textId="5B84D6FE" w:rsidR="00571E19" w:rsidRPr="001F0E3C" w:rsidRDefault="00000000" w:rsidP="00B32061">
      <w:pPr>
        <w:pStyle w:val="Heading2"/>
        <w:rPr>
          <w:sz w:val="28"/>
          <w:szCs w:val="28"/>
        </w:rPr>
      </w:pPr>
      <w:r w:rsidRPr="001F0E3C">
        <w:rPr>
          <w:sz w:val="28"/>
          <w:szCs w:val="28"/>
        </w:rPr>
        <w:t>5. Expected Outcome</w:t>
      </w:r>
    </w:p>
    <w:p w14:paraId="5B4A1B3E" w14:textId="77777777" w:rsidR="00571E19" w:rsidRPr="001F0E3C" w:rsidRDefault="00000000" w:rsidP="00B91289">
      <w:pPr>
        <w:jc w:val="both"/>
        <w:rPr>
          <w:sz w:val="24"/>
          <w:szCs w:val="24"/>
        </w:rPr>
      </w:pPr>
      <w:r w:rsidRPr="001F0E3C">
        <w:rPr>
          <w:sz w:val="24"/>
          <w:szCs w:val="24"/>
        </w:rPr>
        <w:t>- The model should classify breast cancer cases into malignant or benign categories.</w:t>
      </w:r>
    </w:p>
    <w:p w14:paraId="4503F011" w14:textId="77777777" w:rsidR="00571E19" w:rsidRPr="001F0E3C" w:rsidRDefault="00000000" w:rsidP="00B91289">
      <w:pPr>
        <w:jc w:val="both"/>
        <w:rPr>
          <w:sz w:val="24"/>
          <w:szCs w:val="24"/>
        </w:rPr>
      </w:pPr>
      <w:r w:rsidRPr="001F0E3C">
        <w:rPr>
          <w:sz w:val="24"/>
          <w:szCs w:val="24"/>
        </w:rPr>
        <w:t>- The accuracy of the model is expected to range between 90% and 98%, depending on the neural network architecture and hyperparameter tuning.</w:t>
      </w:r>
    </w:p>
    <w:p w14:paraId="431D8E26" w14:textId="77777777" w:rsidR="00571E19" w:rsidRPr="001F0E3C" w:rsidRDefault="00000000" w:rsidP="00B91289">
      <w:pPr>
        <w:jc w:val="both"/>
        <w:rPr>
          <w:sz w:val="24"/>
          <w:szCs w:val="24"/>
        </w:rPr>
      </w:pPr>
      <w:r w:rsidRPr="001F0E3C">
        <w:rPr>
          <w:sz w:val="24"/>
          <w:szCs w:val="24"/>
        </w:rPr>
        <w:t>- A working breast cancer prediction system capable of real-time predictions.</w:t>
      </w:r>
    </w:p>
    <w:p w14:paraId="5FE316B4" w14:textId="77777777" w:rsidR="00571E19" w:rsidRPr="001F0E3C" w:rsidRDefault="00571E19">
      <w:pPr>
        <w:rPr>
          <w:sz w:val="24"/>
          <w:szCs w:val="24"/>
        </w:rPr>
      </w:pPr>
    </w:p>
    <w:p w14:paraId="25EADB7F" w14:textId="572D5656" w:rsidR="00571E19" w:rsidRPr="001F0E3C" w:rsidRDefault="00000000" w:rsidP="00B32061">
      <w:pPr>
        <w:pStyle w:val="Heading2"/>
        <w:rPr>
          <w:sz w:val="28"/>
          <w:szCs w:val="28"/>
        </w:rPr>
      </w:pPr>
      <w:r w:rsidRPr="001F0E3C">
        <w:rPr>
          <w:sz w:val="28"/>
          <w:szCs w:val="28"/>
        </w:rPr>
        <w:t>6. Applications</w:t>
      </w:r>
    </w:p>
    <w:p w14:paraId="3DF36463" w14:textId="038D2E0E" w:rsidR="00571E19" w:rsidRPr="001F0E3C" w:rsidRDefault="00000000" w:rsidP="00B91289">
      <w:pPr>
        <w:jc w:val="both"/>
        <w:rPr>
          <w:sz w:val="24"/>
          <w:szCs w:val="24"/>
        </w:rPr>
      </w:pPr>
      <w:r w:rsidRPr="001F0E3C">
        <w:rPr>
          <w:sz w:val="24"/>
          <w:szCs w:val="24"/>
        </w:rPr>
        <w:t>- Early Diagnosis: Assisting medical professionals in identifying breast cancer at an early stage.</w:t>
      </w:r>
    </w:p>
    <w:p w14:paraId="3D5F0E38" w14:textId="5CB76A84" w:rsidR="00571E19" w:rsidRPr="001F0E3C" w:rsidRDefault="00000000" w:rsidP="00B91289">
      <w:pPr>
        <w:jc w:val="both"/>
        <w:rPr>
          <w:sz w:val="24"/>
          <w:szCs w:val="24"/>
        </w:rPr>
      </w:pPr>
      <w:r w:rsidRPr="001F0E3C">
        <w:rPr>
          <w:sz w:val="24"/>
          <w:szCs w:val="24"/>
        </w:rPr>
        <w:lastRenderedPageBreak/>
        <w:t>- Medical Decision Support: Providing automated predictions to support doctors in treatment planning.</w:t>
      </w:r>
    </w:p>
    <w:p w14:paraId="02B15589" w14:textId="491EEBD1" w:rsidR="00571E19" w:rsidRPr="001F0E3C" w:rsidRDefault="00000000" w:rsidP="00B91289">
      <w:pPr>
        <w:jc w:val="both"/>
        <w:rPr>
          <w:sz w:val="24"/>
          <w:szCs w:val="24"/>
        </w:rPr>
      </w:pPr>
      <w:r w:rsidRPr="001F0E3C">
        <w:rPr>
          <w:sz w:val="24"/>
          <w:szCs w:val="24"/>
        </w:rPr>
        <w:t>- Healthcare Apps: Developing applications for patients to assess risk based on medical data.</w:t>
      </w:r>
    </w:p>
    <w:p w14:paraId="682B1E6B" w14:textId="6E95F522" w:rsidR="00571E19" w:rsidRPr="001F0E3C" w:rsidRDefault="00000000" w:rsidP="00B91289">
      <w:pPr>
        <w:jc w:val="both"/>
        <w:rPr>
          <w:sz w:val="24"/>
          <w:szCs w:val="24"/>
        </w:rPr>
      </w:pPr>
      <w:r w:rsidRPr="001F0E3C">
        <w:rPr>
          <w:sz w:val="24"/>
          <w:szCs w:val="24"/>
        </w:rPr>
        <w:t>- Research: Supporting studies on breast cancer by analyzing patterns in medical features.</w:t>
      </w:r>
    </w:p>
    <w:p w14:paraId="593ACACF" w14:textId="77777777" w:rsidR="00571E19" w:rsidRPr="001F0E3C" w:rsidRDefault="00571E19">
      <w:pPr>
        <w:rPr>
          <w:sz w:val="24"/>
          <w:szCs w:val="24"/>
        </w:rPr>
      </w:pPr>
    </w:p>
    <w:p w14:paraId="7B3D9721" w14:textId="04DBB6DE" w:rsidR="00B32061" w:rsidRPr="001F0E3C" w:rsidRDefault="00000000" w:rsidP="00B32061">
      <w:pPr>
        <w:pStyle w:val="Heading2"/>
        <w:rPr>
          <w:sz w:val="28"/>
          <w:szCs w:val="28"/>
        </w:rPr>
      </w:pPr>
      <w:r w:rsidRPr="001F0E3C">
        <w:rPr>
          <w:sz w:val="28"/>
          <w:szCs w:val="28"/>
        </w:rPr>
        <w:t>7. Future Scope</w:t>
      </w:r>
    </w:p>
    <w:p w14:paraId="1B8071CD" w14:textId="77777777" w:rsidR="00B32061" w:rsidRPr="001F0E3C" w:rsidRDefault="00B32061" w:rsidP="00B32061">
      <w:pPr>
        <w:rPr>
          <w:sz w:val="24"/>
          <w:szCs w:val="24"/>
        </w:rPr>
      </w:pPr>
    </w:p>
    <w:p w14:paraId="2C1A8F02" w14:textId="7F701015" w:rsidR="00571E19" w:rsidRPr="001F0E3C" w:rsidRDefault="00000000" w:rsidP="00B91289">
      <w:pPr>
        <w:jc w:val="both"/>
        <w:rPr>
          <w:sz w:val="24"/>
          <w:szCs w:val="24"/>
        </w:rPr>
      </w:pPr>
      <w:r w:rsidRPr="001F0E3C">
        <w:rPr>
          <w:sz w:val="24"/>
          <w:szCs w:val="24"/>
        </w:rPr>
        <w:t>- Transfer Learning: Adapting pre-trained neural networks for improved performance on smaller datasets.</w:t>
      </w:r>
    </w:p>
    <w:p w14:paraId="11ED1945" w14:textId="6C1052CE" w:rsidR="00571E19" w:rsidRPr="001F0E3C" w:rsidRDefault="00000000" w:rsidP="00B91289">
      <w:pPr>
        <w:jc w:val="both"/>
        <w:rPr>
          <w:sz w:val="24"/>
          <w:szCs w:val="24"/>
        </w:rPr>
      </w:pPr>
      <w:r w:rsidRPr="001F0E3C">
        <w:rPr>
          <w:sz w:val="24"/>
          <w:szCs w:val="24"/>
        </w:rPr>
        <w:t>- Feature Engineering: Incorporating additional features like genetic markers or imaging data.</w:t>
      </w:r>
    </w:p>
    <w:p w14:paraId="4FEF21DD" w14:textId="626FEB20" w:rsidR="00571E19" w:rsidRPr="001F0E3C" w:rsidRDefault="00000000" w:rsidP="00B91289">
      <w:pPr>
        <w:jc w:val="both"/>
        <w:rPr>
          <w:sz w:val="24"/>
          <w:szCs w:val="24"/>
        </w:rPr>
      </w:pPr>
      <w:r w:rsidRPr="001F0E3C">
        <w:rPr>
          <w:sz w:val="24"/>
          <w:szCs w:val="24"/>
        </w:rPr>
        <w:t>- Real-time Integration: Deploying the model in hospital systems for real-time diagnosis.</w:t>
      </w:r>
    </w:p>
    <w:p w14:paraId="23F30529" w14:textId="1F21AC53" w:rsidR="00571E19" w:rsidRPr="001F0E3C" w:rsidRDefault="00000000" w:rsidP="00B91289">
      <w:pPr>
        <w:jc w:val="both"/>
        <w:rPr>
          <w:sz w:val="24"/>
          <w:szCs w:val="24"/>
        </w:rPr>
      </w:pPr>
      <w:r w:rsidRPr="001F0E3C">
        <w:rPr>
          <w:sz w:val="24"/>
          <w:szCs w:val="24"/>
        </w:rPr>
        <w:t>- Multi-class Classification: Extending the model to predict cancer subtypes or stages.</w:t>
      </w:r>
    </w:p>
    <w:p w14:paraId="3854F3F2" w14:textId="77777777" w:rsidR="00602DD2" w:rsidRPr="001F0E3C" w:rsidRDefault="00602DD2" w:rsidP="00B91289">
      <w:pPr>
        <w:jc w:val="both"/>
        <w:rPr>
          <w:sz w:val="24"/>
          <w:szCs w:val="24"/>
        </w:rPr>
      </w:pPr>
    </w:p>
    <w:p w14:paraId="01E27A66" w14:textId="73376B36" w:rsidR="00602DD2" w:rsidRDefault="00602DD2" w:rsidP="00602DD2">
      <w:pPr>
        <w:pStyle w:val="Heading1"/>
      </w:pPr>
      <w:r w:rsidRPr="00602DD2">
        <w:t>Code:</w:t>
      </w:r>
    </w:p>
    <w:p w14:paraId="37259291" w14:textId="77777777" w:rsidR="006D3B2E" w:rsidRPr="006D3B2E" w:rsidRDefault="006D3B2E" w:rsidP="006D3B2E"/>
    <w:p w14:paraId="1F990AF5" w14:textId="77777777" w:rsidR="006D3B2E" w:rsidRPr="006D3B2E" w:rsidRDefault="006D3B2E" w:rsidP="006D3B2E">
      <w:pPr>
        <w:rPr>
          <w:sz w:val="18"/>
          <w:szCs w:val="18"/>
          <w:lang w:val="en-IN"/>
        </w:rPr>
      </w:pPr>
      <w:r w:rsidRPr="006D3B2E">
        <w:rPr>
          <w:i/>
          <w:iCs/>
          <w:sz w:val="18"/>
          <w:szCs w:val="18"/>
          <w:lang w:val="en-IN"/>
        </w:rPr>
        <w:t># Import necessary libraries</w:t>
      </w:r>
    </w:p>
    <w:p w14:paraId="4D462DD2" w14:textId="77777777" w:rsidR="006D3B2E" w:rsidRPr="006D3B2E" w:rsidRDefault="006D3B2E" w:rsidP="006D3B2E">
      <w:pPr>
        <w:rPr>
          <w:sz w:val="18"/>
          <w:szCs w:val="18"/>
          <w:lang w:val="en-IN"/>
        </w:rPr>
      </w:pPr>
      <w:r w:rsidRPr="006D3B2E">
        <w:rPr>
          <w:sz w:val="18"/>
          <w:szCs w:val="18"/>
          <w:lang w:val="en-IN"/>
        </w:rPr>
        <w:t>import torch</w:t>
      </w:r>
    </w:p>
    <w:p w14:paraId="1858C2CF" w14:textId="77777777" w:rsidR="006D3B2E" w:rsidRPr="006D3B2E" w:rsidRDefault="006D3B2E" w:rsidP="006D3B2E">
      <w:pPr>
        <w:rPr>
          <w:sz w:val="18"/>
          <w:szCs w:val="18"/>
          <w:lang w:val="en-IN"/>
        </w:rPr>
      </w:pPr>
      <w:r w:rsidRPr="006D3B2E">
        <w:rPr>
          <w:sz w:val="18"/>
          <w:szCs w:val="18"/>
          <w:lang w:val="en-IN"/>
        </w:rPr>
        <w:t xml:space="preserve">import </w:t>
      </w:r>
      <w:proofErr w:type="spellStart"/>
      <w:proofErr w:type="gramStart"/>
      <w:r w:rsidRPr="006D3B2E">
        <w:rPr>
          <w:sz w:val="18"/>
          <w:szCs w:val="18"/>
          <w:lang w:val="en-IN"/>
        </w:rPr>
        <w:t>torch.nn</w:t>
      </w:r>
      <w:proofErr w:type="spellEnd"/>
      <w:proofErr w:type="gramEnd"/>
      <w:r w:rsidRPr="006D3B2E">
        <w:rPr>
          <w:sz w:val="18"/>
          <w:szCs w:val="18"/>
          <w:lang w:val="en-IN"/>
        </w:rPr>
        <w:t xml:space="preserve"> as </w:t>
      </w:r>
      <w:proofErr w:type="spellStart"/>
      <w:r w:rsidRPr="006D3B2E">
        <w:rPr>
          <w:sz w:val="18"/>
          <w:szCs w:val="18"/>
          <w:lang w:val="en-IN"/>
        </w:rPr>
        <w:t>nn</w:t>
      </w:r>
      <w:proofErr w:type="spellEnd"/>
    </w:p>
    <w:p w14:paraId="203639CC" w14:textId="77777777" w:rsidR="006D3B2E" w:rsidRPr="006D3B2E" w:rsidRDefault="006D3B2E" w:rsidP="006D3B2E">
      <w:pPr>
        <w:rPr>
          <w:sz w:val="18"/>
          <w:szCs w:val="18"/>
          <w:lang w:val="en-IN"/>
        </w:rPr>
      </w:pPr>
      <w:r w:rsidRPr="006D3B2E">
        <w:rPr>
          <w:sz w:val="18"/>
          <w:szCs w:val="18"/>
          <w:lang w:val="en-IN"/>
        </w:rPr>
        <w:t xml:space="preserve">from </w:t>
      </w:r>
      <w:proofErr w:type="spellStart"/>
      <w:r w:rsidRPr="006D3B2E">
        <w:rPr>
          <w:sz w:val="18"/>
          <w:szCs w:val="18"/>
          <w:lang w:val="en-IN"/>
        </w:rPr>
        <w:t>sklearn</w:t>
      </w:r>
      <w:proofErr w:type="spellEnd"/>
      <w:r w:rsidRPr="006D3B2E">
        <w:rPr>
          <w:sz w:val="18"/>
          <w:szCs w:val="18"/>
          <w:lang w:val="en-IN"/>
        </w:rPr>
        <w:t xml:space="preserve"> import datasets</w:t>
      </w:r>
    </w:p>
    <w:p w14:paraId="5B53FC3B" w14:textId="77777777" w:rsidR="006D3B2E" w:rsidRPr="006D3B2E" w:rsidRDefault="006D3B2E" w:rsidP="006D3B2E">
      <w:pPr>
        <w:rPr>
          <w:sz w:val="18"/>
          <w:szCs w:val="18"/>
          <w:lang w:val="en-IN"/>
        </w:rPr>
      </w:pPr>
      <w:r w:rsidRPr="006D3B2E">
        <w:rPr>
          <w:sz w:val="18"/>
          <w:szCs w:val="18"/>
          <w:lang w:val="en-IN"/>
        </w:rPr>
        <w:t xml:space="preserve">from </w:t>
      </w:r>
      <w:proofErr w:type="spellStart"/>
      <w:proofErr w:type="gramStart"/>
      <w:r w:rsidRPr="006D3B2E">
        <w:rPr>
          <w:sz w:val="18"/>
          <w:szCs w:val="18"/>
          <w:lang w:val="en-IN"/>
        </w:rPr>
        <w:t>sklearn.model</w:t>
      </w:r>
      <w:proofErr w:type="gramEnd"/>
      <w:r w:rsidRPr="006D3B2E">
        <w:rPr>
          <w:sz w:val="18"/>
          <w:szCs w:val="18"/>
          <w:lang w:val="en-IN"/>
        </w:rPr>
        <w:t>_selection</w:t>
      </w:r>
      <w:proofErr w:type="spellEnd"/>
      <w:r w:rsidRPr="006D3B2E">
        <w:rPr>
          <w:sz w:val="18"/>
          <w:szCs w:val="18"/>
          <w:lang w:val="en-IN"/>
        </w:rPr>
        <w:t xml:space="preserve"> import </w:t>
      </w:r>
      <w:proofErr w:type="spellStart"/>
      <w:r w:rsidRPr="006D3B2E">
        <w:rPr>
          <w:sz w:val="18"/>
          <w:szCs w:val="18"/>
          <w:lang w:val="en-IN"/>
        </w:rPr>
        <w:t>train_test_split</w:t>
      </w:r>
      <w:proofErr w:type="spellEnd"/>
    </w:p>
    <w:p w14:paraId="40005B52" w14:textId="77777777" w:rsidR="006D3B2E" w:rsidRPr="006D3B2E" w:rsidRDefault="006D3B2E" w:rsidP="006D3B2E">
      <w:pPr>
        <w:rPr>
          <w:sz w:val="18"/>
          <w:szCs w:val="18"/>
          <w:lang w:val="en-IN"/>
        </w:rPr>
      </w:pPr>
      <w:r w:rsidRPr="006D3B2E">
        <w:rPr>
          <w:sz w:val="18"/>
          <w:szCs w:val="18"/>
          <w:lang w:val="en-IN"/>
        </w:rPr>
        <w:t xml:space="preserve">from </w:t>
      </w:r>
      <w:proofErr w:type="spellStart"/>
      <w:proofErr w:type="gramStart"/>
      <w:r w:rsidRPr="006D3B2E">
        <w:rPr>
          <w:sz w:val="18"/>
          <w:szCs w:val="18"/>
          <w:lang w:val="en-IN"/>
        </w:rPr>
        <w:t>sklearn.preprocessing</w:t>
      </w:r>
      <w:proofErr w:type="spellEnd"/>
      <w:proofErr w:type="gramEnd"/>
      <w:r w:rsidRPr="006D3B2E">
        <w:rPr>
          <w:sz w:val="18"/>
          <w:szCs w:val="18"/>
          <w:lang w:val="en-IN"/>
        </w:rPr>
        <w:t xml:space="preserve"> import </w:t>
      </w:r>
      <w:proofErr w:type="spellStart"/>
      <w:r w:rsidRPr="006D3B2E">
        <w:rPr>
          <w:sz w:val="18"/>
          <w:szCs w:val="18"/>
          <w:lang w:val="en-IN"/>
        </w:rPr>
        <w:t>StandardScaler</w:t>
      </w:r>
      <w:proofErr w:type="spellEnd"/>
    </w:p>
    <w:p w14:paraId="68BC243D" w14:textId="77777777" w:rsidR="006D3B2E" w:rsidRPr="006D3B2E" w:rsidRDefault="006D3B2E" w:rsidP="006D3B2E">
      <w:pPr>
        <w:rPr>
          <w:sz w:val="18"/>
          <w:szCs w:val="18"/>
          <w:lang w:val="en-IN"/>
        </w:rPr>
      </w:pPr>
      <w:r w:rsidRPr="006D3B2E">
        <w:rPr>
          <w:sz w:val="18"/>
          <w:szCs w:val="18"/>
          <w:lang w:val="en-IN"/>
        </w:rPr>
        <w:t xml:space="preserve">from </w:t>
      </w:r>
      <w:proofErr w:type="spellStart"/>
      <w:proofErr w:type="gramStart"/>
      <w:r w:rsidRPr="006D3B2E">
        <w:rPr>
          <w:sz w:val="18"/>
          <w:szCs w:val="18"/>
          <w:lang w:val="en-IN"/>
        </w:rPr>
        <w:t>sklearn.metrics</w:t>
      </w:r>
      <w:proofErr w:type="spellEnd"/>
      <w:proofErr w:type="gramEnd"/>
      <w:r w:rsidRPr="006D3B2E">
        <w:rPr>
          <w:sz w:val="18"/>
          <w:szCs w:val="18"/>
          <w:lang w:val="en-IN"/>
        </w:rPr>
        <w:t xml:space="preserve"> import </w:t>
      </w:r>
      <w:proofErr w:type="spellStart"/>
      <w:r w:rsidRPr="006D3B2E">
        <w:rPr>
          <w:sz w:val="18"/>
          <w:szCs w:val="18"/>
          <w:lang w:val="en-IN"/>
        </w:rPr>
        <w:t>confusion_matrix</w:t>
      </w:r>
      <w:proofErr w:type="spellEnd"/>
      <w:r w:rsidRPr="006D3B2E">
        <w:rPr>
          <w:sz w:val="18"/>
          <w:szCs w:val="18"/>
          <w:lang w:val="en-IN"/>
        </w:rPr>
        <w:t xml:space="preserve">, </w:t>
      </w:r>
      <w:proofErr w:type="spellStart"/>
      <w:r w:rsidRPr="006D3B2E">
        <w:rPr>
          <w:sz w:val="18"/>
          <w:szCs w:val="18"/>
          <w:lang w:val="en-IN"/>
        </w:rPr>
        <w:t>precision_score</w:t>
      </w:r>
      <w:proofErr w:type="spellEnd"/>
      <w:r w:rsidRPr="006D3B2E">
        <w:rPr>
          <w:sz w:val="18"/>
          <w:szCs w:val="18"/>
          <w:lang w:val="en-IN"/>
        </w:rPr>
        <w:t>, r2_score, f1_score</w:t>
      </w:r>
    </w:p>
    <w:p w14:paraId="14C734FE" w14:textId="77777777" w:rsidR="006D3B2E" w:rsidRPr="006D3B2E" w:rsidRDefault="006D3B2E" w:rsidP="006D3B2E">
      <w:pPr>
        <w:rPr>
          <w:sz w:val="18"/>
          <w:szCs w:val="18"/>
          <w:lang w:val="en-IN"/>
        </w:rPr>
      </w:pPr>
      <w:r w:rsidRPr="006D3B2E">
        <w:rPr>
          <w:sz w:val="18"/>
          <w:szCs w:val="18"/>
          <w:lang w:val="en-IN"/>
        </w:rPr>
        <w:t xml:space="preserve">import </w:t>
      </w:r>
      <w:proofErr w:type="spellStart"/>
      <w:r w:rsidRPr="006D3B2E">
        <w:rPr>
          <w:sz w:val="18"/>
          <w:szCs w:val="18"/>
          <w:lang w:val="en-IN"/>
        </w:rPr>
        <w:t>numpy</w:t>
      </w:r>
      <w:proofErr w:type="spellEnd"/>
      <w:r w:rsidRPr="006D3B2E">
        <w:rPr>
          <w:sz w:val="18"/>
          <w:szCs w:val="18"/>
          <w:lang w:val="en-IN"/>
        </w:rPr>
        <w:t xml:space="preserve"> as np</w:t>
      </w:r>
    </w:p>
    <w:p w14:paraId="3948BF47" w14:textId="77777777" w:rsidR="006D3B2E" w:rsidRPr="006D3B2E" w:rsidRDefault="006D3B2E" w:rsidP="006D3B2E">
      <w:pPr>
        <w:rPr>
          <w:sz w:val="18"/>
          <w:szCs w:val="18"/>
          <w:lang w:val="en-IN"/>
        </w:rPr>
      </w:pPr>
      <w:r w:rsidRPr="006D3B2E">
        <w:rPr>
          <w:sz w:val="18"/>
          <w:szCs w:val="18"/>
          <w:lang w:val="en-IN"/>
        </w:rPr>
        <w:t xml:space="preserve">import </w:t>
      </w:r>
      <w:proofErr w:type="spellStart"/>
      <w:proofErr w:type="gramStart"/>
      <w:r w:rsidRPr="006D3B2E">
        <w:rPr>
          <w:sz w:val="18"/>
          <w:szCs w:val="18"/>
          <w:lang w:val="en-IN"/>
        </w:rPr>
        <w:t>matplotlib.pyplot</w:t>
      </w:r>
      <w:proofErr w:type="spellEnd"/>
      <w:proofErr w:type="gramEnd"/>
      <w:r w:rsidRPr="006D3B2E">
        <w:rPr>
          <w:sz w:val="18"/>
          <w:szCs w:val="18"/>
          <w:lang w:val="en-IN"/>
        </w:rPr>
        <w:t xml:space="preserve"> as </w:t>
      </w:r>
      <w:proofErr w:type="spellStart"/>
      <w:r w:rsidRPr="006D3B2E">
        <w:rPr>
          <w:sz w:val="18"/>
          <w:szCs w:val="18"/>
          <w:lang w:val="en-IN"/>
        </w:rPr>
        <w:t>plt</w:t>
      </w:r>
      <w:proofErr w:type="spellEnd"/>
    </w:p>
    <w:p w14:paraId="36DED9D0" w14:textId="77777777" w:rsidR="006D3B2E" w:rsidRPr="006D3B2E" w:rsidRDefault="006D3B2E" w:rsidP="006D3B2E">
      <w:pPr>
        <w:rPr>
          <w:sz w:val="18"/>
          <w:szCs w:val="18"/>
          <w:lang w:val="en-IN"/>
        </w:rPr>
      </w:pPr>
      <w:r w:rsidRPr="006D3B2E">
        <w:rPr>
          <w:sz w:val="18"/>
          <w:szCs w:val="18"/>
          <w:lang w:val="en-IN"/>
        </w:rPr>
        <w:lastRenderedPageBreak/>
        <w:t xml:space="preserve">import seaborn as </w:t>
      </w:r>
      <w:proofErr w:type="spellStart"/>
      <w:r w:rsidRPr="006D3B2E">
        <w:rPr>
          <w:sz w:val="18"/>
          <w:szCs w:val="18"/>
          <w:lang w:val="en-IN"/>
        </w:rPr>
        <w:t>sns</w:t>
      </w:r>
      <w:proofErr w:type="spellEnd"/>
    </w:p>
    <w:p w14:paraId="1E56E44B" w14:textId="77777777" w:rsidR="006D3B2E" w:rsidRPr="006D3B2E" w:rsidRDefault="006D3B2E" w:rsidP="006D3B2E">
      <w:pPr>
        <w:rPr>
          <w:sz w:val="18"/>
          <w:szCs w:val="18"/>
          <w:lang w:val="en-IN"/>
        </w:rPr>
      </w:pPr>
    </w:p>
    <w:p w14:paraId="0680E206" w14:textId="77777777" w:rsidR="006D3B2E" w:rsidRPr="006D3B2E" w:rsidRDefault="006D3B2E" w:rsidP="006D3B2E">
      <w:pPr>
        <w:rPr>
          <w:sz w:val="18"/>
          <w:szCs w:val="18"/>
          <w:lang w:val="en-IN"/>
        </w:rPr>
      </w:pPr>
      <w:r w:rsidRPr="006D3B2E">
        <w:rPr>
          <w:i/>
          <w:iCs/>
          <w:sz w:val="18"/>
          <w:szCs w:val="18"/>
          <w:lang w:val="en-IN"/>
        </w:rPr>
        <w:t># 0 - Load and prepare the dataset</w:t>
      </w:r>
    </w:p>
    <w:p w14:paraId="196BAC51" w14:textId="77777777" w:rsidR="006D3B2E" w:rsidRPr="006D3B2E" w:rsidRDefault="006D3B2E" w:rsidP="006D3B2E">
      <w:pPr>
        <w:rPr>
          <w:sz w:val="18"/>
          <w:szCs w:val="18"/>
          <w:lang w:val="en-IN"/>
        </w:rPr>
      </w:pPr>
      <w:proofErr w:type="spellStart"/>
      <w:r w:rsidRPr="006D3B2E">
        <w:rPr>
          <w:sz w:val="18"/>
          <w:szCs w:val="18"/>
          <w:lang w:val="en-IN"/>
        </w:rPr>
        <w:t>bc</w:t>
      </w:r>
      <w:proofErr w:type="spellEnd"/>
      <w:r w:rsidRPr="006D3B2E">
        <w:rPr>
          <w:sz w:val="18"/>
          <w:szCs w:val="18"/>
          <w:lang w:val="en-IN"/>
        </w:rPr>
        <w:t xml:space="preserve"> = </w:t>
      </w:r>
      <w:proofErr w:type="spellStart"/>
      <w:proofErr w:type="gramStart"/>
      <w:r w:rsidRPr="006D3B2E">
        <w:rPr>
          <w:sz w:val="18"/>
          <w:szCs w:val="18"/>
          <w:lang w:val="en-IN"/>
        </w:rPr>
        <w:t>datasets.load</w:t>
      </w:r>
      <w:proofErr w:type="gramEnd"/>
      <w:r w:rsidRPr="006D3B2E">
        <w:rPr>
          <w:sz w:val="18"/>
          <w:szCs w:val="18"/>
          <w:lang w:val="en-IN"/>
        </w:rPr>
        <w:t>_breast_</w:t>
      </w:r>
      <w:proofErr w:type="gramStart"/>
      <w:r w:rsidRPr="006D3B2E">
        <w:rPr>
          <w:sz w:val="18"/>
          <w:szCs w:val="18"/>
          <w:lang w:val="en-IN"/>
        </w:rPr>
        <w:t>cancer</w:t>
      </w:r>
      <w:proofErr w:type="spellEnd"/>
      <w:r w:rsidRPr="006D3B2E">
        <w:rPr>
          <w:sz w:val="18"/>
          <w:szCs w:val="18"/>
          <w:lang w:val="en-IN"/>
        </w:rPr>
        <w:t>(</w:t>
      </w:r>
      <w:proofErr w:type="gramEnd"/>
      <w:r w:rsidRPr="006D3B2E">
        <w:rPr>
          <w:sz w:val="18"/>
          <w:szCs w:val="18"/>
          <w:lang w:val="en-IN"/>
        </w:rPr>
        <w:t>)</w:t>
      </w:r>
    </w:p>
    <w:p w14:paraId="52BE5260" w14:textId="77777777" w:rsidR="006D3B2E" w:rsidRPr="006D3B2E" w:rsidRDefault="006D3B2E" w:rsidP="006D3B2E">
      <w:pPr>
        <w:rPr>
          <w:sz w:val="18"/>
          <w:szCs w:val="18"/>
          <w:lang w:val="en-IN"/>
        </w:rPr>
      </w:pPr>
      <w:r w:rsidRPr="006D3B2E">
        <w:rPr>
          <w:sz w:val="18"/>
          <w:szCs w:val="18"/>
          <w:lang w:val="en-IN"/>
        </w:rPr>
        <w:t xml:space="preserve">X, y = </w:t>
      </w:r>
      <w:proofErr w:type="spellStart"/>
      <w:r w:rsidRPr="006D3B2E">
        <w:rPr>
          <w:sz w:val="18"/>
          <w:szCs w:val="18"/>
          <w:lang w:val="en-IN"/>
        </w:rPr>
        <w:t>bc.data</w:t>
      </w:r>
      <w:proofErr w:type="spellEnd"/>
      <w:r w:rsidRPr="006D3B2E">
        <w:rPr>
          <w:sz w:val="18"/>
          <w:szCs w:val="18"/>
          <w:lang w:val="en-IN"/>
        </w:rPr>
        <w:t xml:space="preserve">, </w:t>
      </w:r>
      <w:proofErr w:type="spellStart"/>
      <w:proofErr w:type="gramStart"/>
      <w:r w:rsidRPr="006D3B2E">
        <w:rPr>
          <w:sz w:val="18"/>
          <w:szCs w:val="18"/>
          <w:lang w:val="en-IN"/>
        </w:rPr>
        <w:t>bc.target</w:t>
      </w:r>
      <w:proofErr w:type="spellEnd"/>
      <w:proofErr w:type="gramEnd"/>
    </w:p>
    <w:p w14:paraId="6A6B1A7E" w14:textId="77777777" w:rsidR="006D3B2E" w:rsidRPr="006D3B2E" w:rsidRDefault="006D3B2E" w:rsidP="006D3B2E">
      <w:pPr>
        <w:rPr>
          <w:sz w:val="18"/>
          <w:szCs w:val="18"/>
          <w:lang w:val="en-IN"/>
        </w:rPr>
      </w:pPr>
      <w:proofErr w:type="spellStart"/>
      <w:r w:rsidRPr="006D3B2E">
        <w:rPr>
          <w:sz w:val="18"/>
          <w:szCs w:val="18"/>
          <w:lang w:val="en-IN"/>
        </w:rPr>
        <w:t>n_samples</w:t>
      </w:r>
      <w:proofErr w:type="spellEnd"/>
      <w:r w:rsidRPr="006D3B2E">
        <w:rPr>
          <w:sz w:val="18"/>
          <w:szCs w:val="18"/>
          <w:lang w:val="en-IN"/>
        </w:rPr>
        <w:t xml:space="preserve">, </w:t>
      </w:r>
      <w:proofErr w:type="spellStart"/>
      <w:r w:rsidRPr="006D3B2E">
        <w:rPr>
          <w:sz w:val="18"/>
          <w:szCs w:val="18"/>
          <w:lang w:val="en-IN"/>
        </w:rPr>
        <w:t>n_features</w:t>
      </w:r>
      <w:proofErr w:type="spellEnd"/>
      <w:r w:rsidRPr="006D3B2E">
        <w:rPr>
          <w:sz w:val="18"/>
          <w:szCs w:val="18"/>
          <w:lang w:val="en-IN"/>
        </w:rPr>
        <w:t xml:space="preserve"> = </w:t>
      </w:r>
      <w:proofErr w:type="spellStart"/>
      <w:proofErr w:type="gramStart"/>
      <w:r w:rsidRPr="006D3B2E">
        <w:rPr>
          <w:sz w:val="18"/>
          <w:szCs w:val="18"/>
          <w:lang w:val="en-IN"/>
        </w:rPr>
        <w:t>X.shape</w:t>
      </w:r>
      <w:proofErr w:type="spellEnd"/>
      <w:proofErr w:type="gramEnd"/>
    </w:p>
    <w:p w14:paraId="29E44A03" w14:textId="77777777" w:rsidR="006D3B2E" w:rsidRPr="006D3B2E" w:rsidRDefault="006D3B2E" w:rsidP="006D3B2E">
      <w:pPr>
        <w:rPr>
          <w:sz w:val="18"/>
          <w:szCs w:val="18"/>
          <w:lang w:val="en-IN"/>
        </w:rPr>
      </w:pPr>
    </w:p>
    <w:p w14:paraId="35F820B2" w14:textId="77777777" w:rsidR="006D3B2E" w:rsidRPr="006D3B2E" w:rsidRDefault="006D3B2E" w:rsidP="006D3B2E">
      <w:pPr>
        <w:rPr>
          <w:sz w:val="18"/>
          <w:szCs w:val="18"/>
          <w:lang w:val="en-IN"/>
        </w:rPr>
      </w:pPr>
      <w:r w:rsidRPr="006D3B2E">
        <w:rPr>
          <w:i/>
          <w:iCs/>
          <w:sz w:val="18"/>
          <w:szCs w:val="18"/>
          <w:lang w:val="en-IN"/>
        </w:rPr>
        <w:t># Split the dataset into training and testing sets</w:t>
      </w:r>
    </w:p>
    <w:p w14:paraId="0B0B0AB5" w14:textId="77777777" w:rsidR="006D3B2E" w:rsidRPr="006D3B2E" w:rsidRDefault="006D3B2E" w:rsidP="006D3B2E">
      <w:pPr>
        <w:rPr>
          <w:sz w:val="18"/>
          <w:szCs w:val="18"/>
          <w:lang w:val="en-IN"/>
        </w:rPr>
      </w:pPr>
      <w:r w:rsidRPr="006D3B2E">
        <w:rPr>
          <w:sz w:val="18"/>
          <w:szCs w:val="18"/>
          <w:lang w:val="en-IN"/>
        </w:rPr>
        <w:t xml:space="preserve">X_train, </w:t>
      </w:r>
      <w:proofErr w:type="spellStart"/>
      <w:r w:rsidRPr="006D3B2E">
        <w:rPr>
          <w:sz w:val="18"/>
          <w:szCs w:val="18"/>
          <w:lang w:val="en-IN"/>
        </w:rPr>
        <w:t>X_test</w:t>
      </w:r>
      <w:proofErr w:type="spellEnd"/>
      <w:r w:rsidRPr="006D3B2E">
        <w:rPr>
          <w:sz w:val="18"/>
          <w:szCs w:val="18"/>
          <w:lang w:val="en-IN"/>
        </w:rPr>
        <w:t xml:space="preserve">, </w:t>
      </w:r>
      <w:proofErr w:type="spellStart"/>
      <w:r w:rsidRPr="006D3B2E">
        <w:rPr>
          <w:sz w:val="18"/>
          <w:szCs w:val="18"/>
          <w:lang w:val="en-IN"/>
        </w:rPr>
        <w:t>y_train</w:t>
      </w:r>
      <w:proofErr w:type="spellEnd"/>
      <w:r w:rsidRPr="006D3B2E">
        <w:rPr>
          <w:sz w:val="18"/>
          <w:szCs w:val="18"/>
          <w:lang w:val="en-IN"/>
        </w:rPr>
        <w:t xml:space="preserve">, </w:t>
      </w:r>
      <w:proofErr w:type="spellStart"/>
      <w:r w:rsidRPr="006D3B2E">
        <w:rPr>
          <w:sz w:val="18"/>
          <w:szCs w:val="18"/>
          <w:lang w:val="en-IN"/>
        </w:rPr>
        <w:t>y_test</w:t>
      </w:r>
      <w:proofErr w:type="spellEnd"/>
      <w:r w:rsidRPr="006D3B2E">
        <w:rPr>
          <w:sz w:val="18"/>
          <w:szCs w:val="18"/>
          <w:lang w:val="en-IN"/>
        </w:rPr>
        <w:t xml:space="preserve"> = </w:t>
      </w:r>
      <w:proofErr w:type="spellStart"/>
      <w:r w:rsidRPr="006D3B2E">
        <w:rPr>
          <w:sz w:val="18"/>
          <w:szCs w:val="18"/>
          <w:lang w:val="en-IN"/>
        </w:rPr>
        <w:t>train_test_</w:t>
      </w:r>
      <w:proofErr w:type="gramStart"/>
      <w:r w:rsidRPr="006D3B2E">
        <w:rPr>
          <w:sz w:val="18"/>
          <w:szCs w:val="18"/>
          <w:lang w:val="en-IN"/>
        </w:rPr>
        <w:t>split</w:t>
      </w:r>
      <w:proofErr w:type="spellEnd"/>
      <w:r w:rsidRPr="006D3B2E">
        <w:rPr>
          <w:sz w:val="18"/>
          <w:szCs w:val="18"/>
          <w:lang w:val="en-IN"/>
        </w:rPr>
        <w:t>(</w:t>
      </w:r>
      <w:proofErr w:type="gramEnd"/>
      <w:r w:rsidRPr="006D3B2E">
        <w:rPr>
          <w:sz w:val="18"/>
          <w:szCs w:val="18"/>
          <w:lang w:val="en-IN"/>
        </w:rPr>
        <w:t xml:space="preserve">X, y, </w:t>
      </w:r>
      <w:proofErr w:type="spellStart"/>
      <w:r w:rsidRPr="006D3B2E">
        <w:rPr>
          <w:sz w:val="18"/>
          <w:szCs w:val="18"/>
          <w:lang w:val="en-IN"/>
        </w:rPr>
        <w:t>test_size</w:t>
      </w:r>
      <w:proofErr w:type="spellEnd"/>
      <w:r w:rsidRPr="006D3B2E">
        <w:rPr>
          <w:sz w:val="18"/>
          <w:szCs w:val="18"/>
          <w:lang w:val="en-IN"/>
        </w:rPr>
        <w:t xml:space="preserve">=0.2, </w:t>
      </w:r>
      <w:proofErr w:type="spellStart"/>
      <w:r w:rsidRPr="006D3B2E">
        <w:rPr>
          <w:sz w:val="18"/>
          <w:szCs w:val="18"/>
          <w:lang w:val="en-IN"/>
        </w:rPr>
        <w:t>random_state</w:t>
      </w:r>
      <w:proofErr w:type="spellEnd"/>
      <w:r w:rsidRPr="006D3B2E">
        <w:rPr>
          <w:sz w:val="18"/>
          <w:szCs w:val="18"/>
          <w:lang w:val="en-IN"/>
        </w:rPr>
        <w:t>=42)</w:t>
      </w:r>
    </w:p>
    <w:p w14:paraId="41A68484" w14:textId="77777777" w:rsidR="006D3B2E" w:rsidRPr="006D3B2E" w:rsidRDefault="006D3B2E" w:rsidP="006D3B2E">
      <w:pPr>
        <w:rPr>
          <w:sz w:val="18"/>
          <w:szCs w:val="18"/>
          <w:lang w:val="en-IN"/>
        </w:rPr>
      </w:pPr>
    </w:p>
    <w:p w14:paraId="2C368FB9" w14:textId="77777777" w:rsidR="006D3B2E" w:rsidRPr="006D3B2E" w:rsidRDefault="006D3B2E" w:rsidP="006D3B2E">
      <w:pPr>
        <w:rPr>
          <w:sz w:val="18"/>
          <w:szCs w:val="18"/>
          <w:lang w:val="en-IN"/>
        </w:rPr>
      </w:pPr>
      <w:r w:rsidRPr="006D3B2E">
        <w:rPr>
          <w:i/>
          <w:iCs/>
          <w:sz w:val="18"/>
          <w:szCs w:val="18"/>
          <w:lang w:val="en-IN"/>
        </w:rPr>
        <w:t># Standardize features</w:t>
      </w:r>
    </w:p>
    <w:p w14:paraId="443488E5" w14:textId="77777777" w:rsidR="006D3B2E" w:rsidRPr="006D3B2E" w:rsidRDefault="006D3B2E" w:rsidP="006D3B2E">
      <w:pPr>
        <w:rPr>
          <w:sz w:val="18"/>
          <w:szCs w:val="18"/>
          <w:lang w:val="en-IN"/>
        </w:rPr>
      </w:pPr>
      <w:proofErr w:type="spellStart"/>
      <w:r w:rsidRPr="006D3B2E">
        <w:rPr>
          <w:sz w:val="18"/>
          <w:szCs w:val="18"/>
          <w:lang w:val="en-IN"/>
        </w:rPr>
        <w:t>sc</w:t>
      </w:r>
      <w:proofErr w:type="spellEnd"/>
      <w:r w:rsidRPr="006D3B2E">
        <w:rPr>
          <w:sz w:val="18"/>
          <w:szCs w:val="18"/>
          <w:lang w:val="en-IN"/>
        </w:rPr>
        <w:t xml:space="preserve"> = </w:t>
      </w:r>
      <w:proofErr w:type="spellStart"/>
      <w:proofErr w:type="gramStart"/>
      <w:r w:rsidRPr="006D3B2E">
        <w:rPr>
          <w:sz w:val="18"/>
          <w:szCs w:val="18"/>
          <w:lang w:val="en-IN"/>
        </w:rPr>
        <w:t>StandardScaler</w:t>
      </w:r>
      <w:proofErr w:type="spellEnd"/>
      <w:r w:rsidRPr="006D3B2E">
        <w:rPr>
          <w:sz w:val="18"/>
          <w:szCs w:val="18"/>
          <w:lang w:val="en-IN"/>
        </w:rPr>
        <w:t>(</w:t>
      </w:r>
      <w:proofErr w:type="gramEnd"/>
      <w:r w:rsidRPr="006D3B2E">
        <w:rPr>
          <w:sz w:val="18"/>
          <w:szCs w:val="18"/>
          <w:lang w:val="en-IN"/>
        </w:rPr>
        <w:t>)</w:t>
      </w:r>
    </w:p>
    <w:p w14:paraId="2E74871E" w14:textId="77777777" w:rsidR="006D3B2E" w:rsidRPr="006D3B2E" w:rsidRDefault="006D3B2E" w:rsidP="006D3B2E">
      <w:pPr>
        <w:rPr>
          <w:sz w:val="18"/>
          <w:szCs w:val="18"/>
          <w:lang w:val="en-IN"/>
        </w:rPr>
      </w:pPr>
      <w:r w:rsidRPr="006D3B2E">
        <w:rPr>
          <w:sz w:val="18"/>
          <w:szCs w:val="18"/>
          <w:lang w:val="en-IN"/>
        </w:rPr>
        <w:t xml:space="preserve">X_train = </w:t>
      </w:r>
      <w:proofErr w:type="spellStart"/>
      <w:r w:rsidRPr="006D3B2E">
        <w:rPr>
          <w:sz w:val="18"/>
          <w:szCs w:val="18"/>
          <w:lang w:val="en-IN"/>
        </w:rPr>
        <w:t>sc.fit_transform</w:t>
      </w:r>
      <w:proofErr w:type="spellEnd"/>
      <w:r w:rsidRPr="006D3B2E">
        <w:rPr>
          <w:sz w:val="18"/>
          <w:szCs w:val="18"/>
          <w:lang w:val="en-IN"/>
        </w:rPr>
        <w:t>(X_train)</w:t>
      </w:r>
    </w:p>
    <w:p w14:paraId="47706024" w14:textId="77777777" w:rsidR="006D3B2E" w:rsidRPr="006D3B2E" w:rsidRDefault="006D3B2E" w:rsidP="006D3B2E">
      <w:pPr>
        <w:rPr>
          <w:sz w:val="18"/>
          <w:szCs w:val="18"/>
          <w:lang w:val="en-IN"/>
        </w:rPr>
      </w:pPr>
      <w:proofErr w:type="spellStart"/>
      <w:r w:rsidRPr="006D3B2E">
        <w:rPr>
          <w:sz w:val="18"/>
          <w:szCs w:val="18"/>
          <w:lang w:val="en-IN"/>
        </w:rPr>
        <w:t>X_test</w:t>
      </w:r>
      <w:proofErr w:type="spellEnd"/>
      <w:r w:rsidRPr="006D3B2E">
        <w:rPr>
          <w:sz w:val="18"/>
          <w:szCs w:val="18"/>
          <w:lang w:val="en-IN"/>
        </w:rPr>
        <w:t xml:space="preserve"> = </w:t>
      </w:r>
      <w:proofErr w:type="spellStart"/>
      <w:proofErr w:type="gramStart"/>
      <w:r w:rsidRPr="006D3B2E">
        <w:rPr>
          <w:sz w:val="18"/>
          <w:szCs w:val="18"/>
          <w:lang w:val="en-IN"/>
        </w:rPr>
        <w:t>sc.transform</w:t>
      </w:r>
      <w:proofErr w:type="spellEnd"/>
      <w:proofErr w:type="gramEnd"/>
      <w:r w:rsidRPr="006D3B2E">
        <w:rPr>
          <w:sz w:val="18"/>
          <w:szCs w:val="18"/>
          <w:lang w:val="en-IN"/>
        </w:rPr>
        <w:t>(</w:t>
      </w:r>
      <w:proofErr w:type="spellStart"/>
      <w:r w:rsidRPr="006D3B2E">
        <w:rPr>
          <w:sz w:val="18"/>
          <w:szCs w:val="18"/>
          <w:lang w:val="en-IN"/>
        </w:rPr>
        <w:t>X_test</w:t>
      </w:r>
      <w:proofErr w:type="spellEnd"/>
      <w:r w:rsidRPr="006D3B2E">
        <w:rPr>
          <w:sz w:val="18"/>
          <w:szCs w:val="18"/>
          <w:lang w:val="en-IN"/>
        </w:rPr>
        <w:t>)</w:t>
      </w:r>
    </w:p>
    <w:p w14:paraId="3D25218A" w14:textId="77777777" w:rsidR="006D3B2E" w:rsidRPr="006D3B2E" w:rsidRDefault="006D3B2E" w:rsidP="006D3B2E">
      <w:pPr>
        <w:rPr>
          <w:sz w:val="18"/>
          <w:szCs w:val="18"/>
          <w:lang w:val="en-IN"/>
        </w:rPr>
      </w:pPr>
    </w:p>
    <w:p w14:paraId="54848A84" w14:textId="77777777" w:rsidR="006D3B2E" w:rsidRPr="006D3B2E" w:rsidRDefault="006D3B2E" w:rsidP="006D3B2E">
      <w:pPr>
        <w:rPr>
          <w:sz w:val="18"/>
          <w:szCs w:val="18"/>
          <w:lang w:val="en-IN"/>
        </w:rPr>
      </w:pPr>
      <w:r w:rsidRPr="006D3B2E">
        <w:rPr>
          <w:i/>
          <w:iCs/>
          <w:sz w:val="18"/>
          <w:szCs w:val="18"/>
          <w:lang w:val="en-IN"/>
        </w:rPr>
        <w:t xml:space="preserve"># Convert NumPy arrays to </w:t>
      </w:r>
      <w:proofErr w:type="spellStart"/>
      <w:r w:rsidRPr="006D3B2E">
        <w:rPr>
          <w:i/>
          <w:iCs/>
          <w:sz w:val="18"/>
          <w:szCs w:val="18"/>
          <w:lang w:val="en-IN"/>
        </w:rPr>
        <w:t>PyTorch</w:t>
      </w:r>
      <w:proofErr w:type="spellEnd"/>
      <w:r w:rsidRPr="006D3B2E">
        <w:rPr>
          <w:i/>
          <w:iCs/>
          <w:sz w:val="18"/>
          <w:szCs w:val="18"/>
          <w:lang w:val="en-IN"/>
        </w:rPr>
        <w:t xml:space="preserve"> tensors</w:t>
      </w:r>
    </w:p>
    <w:p w14:paraId="7BC2CC8E" w14:textId="77777777" w:rsidR="006D3B2E" w:rsidRPr="006D3B2E" w:rsidRDefault="006D3B2E" w:rsidP="006D3B2E">
      <w:pPr>
        <w:rPr>
          <w:sz w:val="18"/>
          <w:szCs w:val="18"/>
          <w:lang w:val="en-IN"/>
        </w:rPr>
      </w:pPr>
      <w:r w:rsidRPr="006D3B2E">
        <w:rPr>
          <w:sz w:val="18"/>
          <w:szCs w:val="18"/>
          <w:lang w:val="en-IN"/>
        </w:rPr>
        <w:t xml:space="preserve">X_train = </w:t>
      </w:r>
      <w:proofErr w:type="spellStart"/>
      <w:proofErr w:type="gramStart"/>
      <w:r w:rsidRPr="006D3B2E">
        <w:rPr>
          <w:sz w:val="18"/>
          <w:szCs w:val="18"/>
          <w:lang w:val="en-IN"/>
        </w:rPr>
        <w:t>torch.from</w:t>
      </w:r>
      <w:proofErr w:type="gramEnd"/>
      <w:r w:rsidRPr="006D3B2E">
        <w:rPr>
          <w:sz w:val="18"/>
          <w:szCs w:val="18"/>
          <w:lang w:val="en-IN"/>
        </w:rPr>
        <w:t>_numpy</w:t>
      </w:r>
      <w:proofErr w:type="spellEnd"/>
      <w:r w:rsidRPr="006D3B2E">
        <w:rPr>
          <w:sz w:val="18"/>
          <w:szCs w:val="18"/>
          <w:lang w:val="en-IN"/>
        </w:rPr>
        <w:t>(</w:t>
      </w:r>
      <w:proofErr w:type="spellStart"/>
      <w:r w:rsidRPr="006D3B2E">
        <w:rPr>
          <w:sz w:val="18"/>
          <w:szCs w:val="18"/>
          <w:lang w:val="en-IN"/>
        </w:rPr>
        <w:t>X_</w:t>
      </w:r>
      <w:proofErr w:type="gramStart"/>
      <w:r w:rsidRPr="006D3B2E">
        <w:rPr>
          <w:sz w:val="18"/>
          <w:szCs w:val="18"/>
          <w:lang w:val="en-IN"/>
        </w:rPr>
        <w:t>train.astype</w:t>
      </w:r>
      <w:proofErr w:type="spellEnd"/>
      <w:proofErr w:type="gramEnd"/>
      <w:r w:rsidRPr="006D3B2E">
        <w:rPr>
          <w:sz w:val="18"/>
          <w:szCs w:val="18"/>
          <w:lang w:val="en-IN"/>
        </w:rPr>
        <w:t>(</w:t>
      </w:r>
      <w:proofErr w:type="gramStart"/>
      <w:r w:rsidRPr="006D3B2E">
        <w:rPr>
          <w:sz w:val="18"/>
          <w:szCs w:val="18"/>
          <w:lang w:val="en-IN"/>
        </w:rPr>
        <w:t>np.float</w:t>
      </w:r>
      <w:proofErr w:type="gramEnd"/>
      <w:r w:rsidRPr="006D3B2E">
        <w:rPr>
          <w:sz w:val="18"/>
          <w:szCs w:val="18"/>
          <w:lang w:val="en-IN"/>
        </w:rPr>
        <w:t>32))</w:t>
      </w:r>
    </w:p>
    <w:p w14:paraId="7B2E6549" w14:textId="77777777" w:rsidR="006D3B2E" w:rsidRPr="006D3B2E" w:rsidRDefault="006D3B2E" w:rsidP="006D3B2E">
      <w:pPr>
        <w:rPr>
          <w:sz w:val="18"/>
          <w:szCs w:val="18"/>
          <w:lang w:val="en-IN"/>
        </w:rPr>
      </w:pPr>
      <w:proofErr w:type="spellStart"/>
      <w:r w:rsidRPr="006D3B2E">
        <w:rPr>
          <w:sz w:val="18"/>
          <w:szCs w:val="18"/>
          <w:lang w:val="en-IN"/>
        </w:rPr>
        <w:t>X_test</w:t>
      </w:r>
      <w:proofErr w:type="spellEnd"/>
      <w:r w:rsidRPr="006D3B2E">
        <w:rPr>
          <w:sz w:val="18"/>
          <w:szCs w:val="18"/>
          <w:lang w:val="en-IN"/>
        </w:rPr>
        <w:t xml:space="preserve"> = </w:t>
      </w:r>
      <w:proofErr w:type="spellStart"/>
      <w:proofErr w:type="gramStart"/>
      <w:r w:rsidRPr="006D3B2E">
        <w:rPr>
          <w:sz w:val="18"/>
          <w:szCs w:val="18"/>
          <w:lang w:val="en-IN"/>
        </w:rPr>
        <w:t>torch.from</w:t>
      </w:r>
      <w:proofErr w:type="gramEnd"/>
      <w:r w:rsidRPr="006D3B2E">
        <w:rPr>
          <w:sz w:val="18"/>
          <w:szCs w:val="18"/>
          <w:lang w:val="en-IN"/>
        </w:rPr>
        <w:t>_numpy</w:t>
      </w:r>
      <w:proofErr w:type="spellEnd"/>
      <w:r w:rsidRPr="006D3B2E">
        <w:rPr>
          <w:sz w:val="18"/>
          <w:szCs w:val="18"/>
          <w:lang w:val="en-IN"/>
        </w:rPr>
        <w:t>(</w:t>
      </w:r>
      <w:proofErr w:type="spellStart"/>
      <w:r w:rsidRPr="006D3B2E">
        <w:rPr>
          <w:sz w:val="18"/>
          <w:szCs w:val="18"/>
          <w:lang w:val="en-IN"/>
        </w:rPr>
        <w:t>X_</w:t>
      </w:r>
      <w:proofErr w:type="gramStart"/>
      <w:r w:rsidRPr="006D3B2E">
        <w:rPr>
          <w:sz w:val="18"/>
          <w:szCs w:val="18"/>
          <w:lang w:val="en-IN"/>
        </w:rPr>
        <w:t>test.astype</w:t>
      </w:r>
      <w:proofErr w:type="spellEnd"/>
      <w:proofErr w:type="gramEnd"/>
      <w:r w:rsidRPr="006D3B2E">
        <w:rPr>
          <w:sz w:val="18"/>
          <w:szCs w:val="18"/>
          <w:lang w:val="en-IN"/>
        </w:rPr>
        <w:t>(</w:t>
      </w:r>
      <w:proofErr w:type="gramStart"/>
      <w:r w:rsidRPr="006D3B2E">
        <w:rPr>
          <w:sz w:val="18"/>
          <w:szCs w:val="18"/>
          <w:lang w:val="en-IN"/>
        </w:rPr>
        <w:t>np.float</w:t>
      </w:r>
      <w:proofErr w:type="gramEnd"/>
      <w:r w:rsidRPr="006D3B2E">
        <w:rPr>
          <w:sz w:val="18"/>
          <w:szCs w:val="18"/>
          <w:lang w:val="en-IN"/>
        </w:rPr>
        <w:t>32))</w:t>
      </w:r>
    </w:p>
    <w:p w14:paraId="3DF08B8B" w14:textId="77777777" w:rsidR="006D3B2E" w:rsidRPr="006D3B2E" w:rsidRDefault="006D3B2E" w:rsidP="006D3B2E">
      <w:pPr>
        <w:rPr>
          <w:sz w:val="18"/>
          <w:szCs w:val="18"/>
          <w:lang w:val="en-IN"/>
        </w:rPr>
      </w:pPr>
      <w:proofErr w:type="spellStart"/>
      <w:r w:rsidRPr="006D3B2E">
        <w:rPr>
          <w:sz w:val="18"/>
          <w:szCs w:val="18"/>
          <w:lang w:val="en-IN"/>
        </w:rPr>
        <w:t>y_train</w:t>
      </w:r>
      <w:proofErr w:type="spellEnd"/>
      <w:r w:rsidRPr="006D3B2E">
        <w:rPr>
          <w:sz w:val="18"/>
          <w:szCs w:val="18"/>
          <w:lang w:val="en-IN"/>
        </w:rPr>
        <w:t xml:space="preserve"> = </w:t>
      </w:r>
      <w:proofErr w:type="spellStart"/>
      <w:proofErr w:type="gramStart"/>
      <w:r w:rsidRPr="006D3B2E">
        <w:rPr>
          <w:sz w:val="18"/>
          <w:szCs w:val="18"/>
          <w:lang w:val="en-IN"/>
        </w:rPr>
        <w:t>torch.from</w:t>
      </w:r>
      <w:proofErr w:type="gramEnd"/>
      <w:r w:rsidRPr="006D3B2E">
        <w:rPr>
          <w:sz w:val="18"/>
          <w:szCs w:val="18"/>
          <w:lang w:val="en-IN"/>
        </w:rPr>
        <w:t>_numpy</w:t>
      </w:r>
      <w:proofErr w:type="spellEnd"/>
      <w:r w:rsidRPr="006D3B2E">
        <w:rPr>
          <w:sz w:val="18"/>
          <w:szCs w:val="18"/>
          <w:lang w:val="en-IN"/>
        </w:rPr>
        <w:t>(</w:t>
      </w:r>
      <w:proofErr w:type="spellStart"/>
      <w:r w:rsidRPr="006D3B2E">
        <w:rPr>
          <w:sz w:val="18"/>
          <w:szCs w:val="18"/>
          <w:lang w:val="en-IN"/>
        </w:rPr>
        <w:t>y_</w:t>
      </w:r>
      <w:proofErr w:type="gramStart"/>
      <w:r w:rsidRPr="006D3B2E">
        <w:rPr>
          <w:sz w:val="18"/>
          <w:szCs w:val="18"/>
          <w:lang w:val="en-IN"/>
        </w:rPr>
        <w:t>train.astype</w:t>
      </w:r>
      <w:proofErr w:type="spellEnd"/>
      <w:proofErr w:type="gramEnd"/>
      <w:r w:rsidRPr="006D3B2E">
        <w:rPr>
          <w:sz w:val="18"/>
          <w:szCs w:val="18"/>
          <w:lang w:val="en-IN"/>
        </w:rPr>
        <w:t>(</w:t>
      </w:r>
      <w:proofErr w:type="gramStart"/>
      <w:r w:rsidRPr="006D3B2E">
        <w:rPr>
          <w:sz w:val="18"/>
          <w:szCs w:val="18"/>
          <w:lang w:val="en-IN"/>
        </w:rPr>
        <w:t>np.float</w:t>
      </w:r>
      <w:proofErr w:type="gramEnd"/>
      <w:r w:rsidRPr="006D3B2E">
        <w:rPr>
          <w:sz w:val="18"/>
          <w:szCs w:val="18"/>
          <w:lang w:val="en-IN"/>
        </w:rPr>
        <w:t>32)</w:t>
      </w:r>
      <w:proofErr w:type="gramStart"/>
      <w:r w:rsidRPr="006D3B2E">
        <w:rPr>
          <w:sz w:val="18"/>
          <w:szCs w:val="18"/>
          <w:lang w:val="en-IN"/>
        </w:rPr>
        <w:t>).view</w:t>
      </w:r>
      <w:proofErr w:type="gramEnd"/>
      <w:r w:rsidRPr="006D3B2E">
        <w:rPr>
          <w:sz w:val="18"/>
          <w:szCs w:val="18"/>
          <w:lang w:val="en-IN"/>
        </w:rPr>
        <w:t>(-1, 1)</w:t>
      </w:r>
    </w:p>
    <w:p w14:paraId="50262E3C" w14:textId="77777777" w:rsidR="006D3B2E" w:rsidRPr="006D3B2E" w:rsidRDefault="006D3B2E" w:rsidP="006D3B2E">
      <w:pPr>
        <w:rPr>
          <w:sz w:val="18"/>
          <w:szCs w:val="18"/>
          <w:lang w:val="en-IN"/>
        </w:rPr>
      </w:pPr>
      <w:proofErr w:type="spellStart"/>
      <w:r w:rsidRPr="006D3B2E">
        <w:rPr>
          <w:sz w:val="18"/>
          <w:szCs w:val="18"/>
          <w:lang w:val="en-IN"/>
        </w:rPr>
        <w:t>y_test</w:t>
      </w:r>
      <w:proofErr w:type="spellEnd"/>
      <w:r w:rsidRPr="006D3B2E">
        <w:rPr>
          <w:sz w:val="18"/>
          <w:szCs w:val="18"/>
          <w:lang w:val="en-IN"/>
        </w:rPr>
        <w:t xml:space="preserve"> = </w:t>
      </w:r>
      <w:proofErr w:type="spellStart"/>
      <w:proofErr w:type="gramStart"/>
      <w:r w:rsidRPr="006D3B2E">
        <w:rPr>
          <w:sz w:val="18"/>
          <w:szCs w:val="18"/>
          <w:lang w:val="en-IN"/>
        </w:rPr>
        <w:t>torch.from</w:t>
      </w:r>
      <w:proofErr w:type="gramEnd"/>
      <w:r w:rsidRPr="006D3B2E">
        <w:rPr>
          <w:sz w:val="18"/>
          <w:szCs w:val="18"/>
          <w:lang w:val="en-IN"/>
        </w:rPr>
        <w:t>_numpy</w:t>
      </w:r>
      <w:proofErr w:type="spellEnd"/>
      <w:r w:rsidRPr="006D3B2E">
        <w:rPr>
          <w:sz w:val="18"/>
          <w:szCs w:val="18"/>
          <w:lang w:val="en-IN"/>
        </w:rPr>
        <w:t>(</w:t>
      </w:r>
      <w:proofErr w:type="spellStart"/>
      <w:r w:rsidRPr="006D3B2E">
        <w:rPr>
          <w:sz w:val="18"/>
          <w:szCs w:val="18"/>
          <w:lang w:val="en-IN"/>
        </w:rPr>
        <w:t>y_</w:t>
      </w:r>
      <w:proofErr w:type="gramStart"/>
      <w:r w:rsidRPr="006D3B2E">
        <w:rPr>
          <w:sz w:val="18"/>
          <w:szCs w:val="18"/>
          <w:lang w:val="en-IN"/>
        </w:rPr>
        <w:t>test.astype</w:t>
      </w:r>
      <w:proofErr w:type="spellEnd"/>
      <w:proofErr w:type="gramEnd"/>
      <w:r w:rsidRPr="006D3B2E">
        <w:rPr>
          <w:sz w:val="18"/>
          <w:szCs w:val="18"/>
          <w:lang w:val="en-IN"/>
        </w:rPr>
        <w:t>(</w:t>
      </w:r>
      <w:proofErr w:type="gramStart"/>
      <w:r w:rsidRPr="006D3B2E">
        <w:rPr>
          <w:sz w:val="18"/>
          <w:szCs w:val="18"/>
          <w:lang w:val="en-IN"/>
        </w:rPr>
        <w:t>np.float</w:t>
      </w:r>
      <w:proofErr w:type="gramEnd"/>
      <w:r w:rsidRPr="006D3B2E">
        <w:rPr>
          <w:sz w:val="18"/>
          <w:szCs w:val="18"/>
          <w:lang w:val="en-IN"/>
        </w:rPr>
        <w:t>32)</w:t>
      </w:r>
      <w:proofErr w:type="gramStart"/>
      <w:r w:rsidRPr="006D3B2E">
        <w:rPr>
          <w:sz w:val="18"/>
          <w:szCs w:val="18"/>
          <w:lang w:val="en-IN"/>
        </w:rPr>
        <w:t>).view</w:t>
      </w:r>
      <w:proofErr w:type="gramEnd"/>
      <w:r w:rsidRPr="006D3B2E">
        <w:rPr>
          <w:sz w:val="18"/>
          <w:szCs w:val="18"/>
          <w:lang w:val="en-IN"/>
        </w:rPr>
        <w:t>(-1, 1)</w:t>
      </w:r>
    </w:p>
    <w:p w14:paraId="63C88C5C" w14:textId="77777777" w:rsidR="006D3B2E" w:rsidRPr="006D3B2E" w:rsidRDefault="006D3B2E" w:rsidP="006D3B2E">
      <w:pPr>
        <w:rPr>
          <w:sz w:val="18"/>
          <w:szCs w:val="18"/>
          <w:lang w:val="en-IN"/>
        </w:rPr>
      </w:pPr>
    </w:p>
    <w:p w14:paraId="1FBD9A16" w14:textId="77777777" w:rsidR="006D3B2E" w:rsidRPr="006D3B2E" w:rsidRDefault="006D3B2E" w:rsidP="006D3B2E">
      <w:pPr>
        <w:rPr>
          <w:sz w:val="18"/>
          <w:szCs w:val="18"/>
          <w:lang w:val="en-IN"/>
        </w:rPr>
      </w:pPr>
      <w:r w:rsidRPr="006D3B2E">
        <w:rPr>
          <w:i/>
          <w:iCs/>
          <w:sz w:val="18"/>
          <w:szCs w:val="18"/>
          <w:lang w:val="en-IN"/>
        </w:rPr>
        <w:t># 1 - Define the logistic regression model</w:t>
      </w:r>
    </w:p>
    <w:p w14:paraId="47CD10B6" w14:textId="77777777" w:rsidR="006D3B2E" w:rsidRPr="006D3B2E" w:rsidRDefault="006D3B2E" w:rsidP="006D3B2E">
      <w:pPr>
        <w:rPr>
          <w:sz w:val="18"/>
          <w:szCs w:val="18"/>
          <w:lang w:val="en-IN"/>
        </w:rPr>
      </w:pPr>
      <w:r w:rsidRPr="006D3B2E">
        <w:rPr>
          <w:sz w:val="18"/>
          <w:szCs w:val="18"/>
          <w:lang w:val="en-IN"/>
        </w:rPr>
        <w:t xml:space="preserve">class </w:t>
      </w:r>
      <w:proofErr w:type="spellStart"/>
      <w:r w:rsidRPr="006D3B2E">
        <w:rPr>
          <w:sz w:val="18"/>
          <w:szCs w:val="18"/>
          <w:lang w:val="en-IN"/>
        </w:rPr>
        <w:t>LogisticRegression</w:t>
      </w:r>
      <w:proofErr w:type="spellEnd"/>
      <w:r w:rsidRPr="006D3B2E">
        <w:rPr>
          <w:sz w:val="18"/>
          <w:szCs w:val="18"/>
          <w:lang w:val="en-IN"/>
        </w:rPr>
        <w:t>(</w:t>
      </w:r>
      <w:proofErr w:type="spellStart"/>
      <w:proofErr w:type="gramStart"/>
      <w:r w:rsidRPr="006D3B2E">
        <w:rPr>
          <w:sz w:val="18"/>
          <w:szCs w:val="18"/>
          <w:lang w:val="en-IN"/>
        </w:rPr>
        <w:t>nn.Module</w:t>
      </w:r>
      <w:proofErr w:type="spellEnd"/>
      <w:proofErr w:type="gramEnd"/>
      <w:r w:rsidRPr="006D3B2E">
        <w:rPr>
          <w:sz w:val="18"/>
          <w:szCs w:val="18"/>
          <w:lang w:val="en-IN"/>
        </w:rPr>
        <w:t>):</w:t>
      </w:r>
    </w:p>
    <w:p w14:paraId="21070457" w14:textId="77777777" w:rsidR="006D3B2E" w:rsidRPr="006D3B2E" w:rsidRDefault="006D3B2E" w:rsidP="006D3B2E">
      <w:pPr>
        <w:rPr>
          <w:sz w:val="18"/>
          <w:szCs w:val="18"/>
          <w:lang w:val="en-IN"/>
        </w:rPr>
      </w:pPr>
      <w:r w:rsidRPr="006D3B2E">
        <w:rPr>
          <w:sz w:val="18"/>
          <w:szCs w:val="18"/>
          <w:lang w:val="en-IN"/>
        </w:rPr>
        <w:t>    def __</w:t>
      </w:r>
      <w:proofErr w:type="spellStart"/>
      <w:r w:rsidRPr="006D3B2E">
        <w:rPr>
          <w:sz w:val="18"/>
          <w:szCs w:val="18"/>
          <w:lang w:val="en-IN"/>
        </w:rPr>
        <w:t>init</w:t>
      </w:r>
      <w:proofErr w:type="spellEnd"/>
      <w:r w:rsidRPr="006D3B2E">
        <w:rPr>
          <w:sz w:val="18"/>
          <w:szCs w:val="18"/>
          <w:lang w:val="en-IN"/>
        </w:rPr>
        <w:t>_</w:t>
      </w:r>
      <w:proofErr w:type="gramStart"/>
      <w:r w:rsidRPr="006D3B2E">
        <w:rPr>
          <w:sz w:val="18"/>
          <w:szCs w:val="18"/>
          <w:lang w:val="en-IN"/>
        </w:rPr>
        <w:t>_(</w:t>
      </w:r>
      <w:proofErr w:type="gramEnd"/>
      <w:r w:rsidRPr="006D3B2E">
        <w:rPr>
          <w:sz w:val="18"/>
          <w:szCs w:val="18"/>
          <w:lang w:val="en-IN"/>
        </w:rPr>
        <w:t xml:space="preserve">self, </w:t>
      </w:r>
      <w:proofErr w:type="spellStart"/>
      <w:r w:rsidRPr="006D3B2E">
        <w:rPr>
          <w:sz w:val="18"/>
          <w:szCs w:val="18"/>
          <w:lang w:val="en-IN"/>
        </w:rPr>
        <w:t>n_input_features</w:t>
      </w:r>
      <w:proofErr w:type="spellEnd"/>
      <w:r w:rsidRPr="006D3B2E">
        <w:rPr>
          <w:sz w:val="18"/>
          <w:szCs w:val="18"/>
          <w:lang w:val="en-IN"/>
        </w:rPr>
        <w:t>):</w:t>
      </w:r>
    </w:p>
    <w:p w14:paraId="253E3880" w14:textId="77777777" w:rsidR="006D3B2E" w:rsidRPr="006D3B2E" w:rsidRDefault="006D3B2E" w:rsidP="006D3B2E">
      <w:pPr>
        <w:rPr>
          <w:sz w:val="18"/>
          <w:szCs w:val="18"/>
          <w:lang w:val="en-IN"/>
        </w:rPr>
      </w:pPr>
      <w:r w:rsidRPr="006D3B2E">
        <w:rPr>
          <w:sz w:val="18"/>
          <w:szCs w:val="18"/>
          <w:lang w:val="en-IN"/>
        </w:rPr>
        <w:t xml:space="preserve">        </w:t>
      </w:r>
      <w:proofErr w:type="gramStart"/>
      <w:r w:rsidRPr="006D3B2E">
        <w:rPr>
          <w:sz w:val="18"/>
          <w:szCs w:val="18"/>
          <w:lang w:val="en-IN"/>
        </w:rPr>
        <w:t>super(</w:t>
      </w:r>
      <w:proofErr w:type="spellStart"/>
      <w:proofErr w:type="gramEnd"/>
      <w:r w:rsidRPr="006D3B2E">
        <w:rPr>
          <w:sz w:val="18"/>
          <w:szCs w:val="18"/>
          <w:lang w:val="en-IN"/>
        </w:rPr>
        <w:t>LogisticRegression</w:t>
      </w:r>
      <w:proofErr w:type="spellEnd"/>
      <w:r w:rsidRPr="006D3B2E">
        <w:rPr>
          <w:sz w:val="18"/>
          <w:szCs w:val="18"/>
          <w:lang w:val="en-IN"/>
        </w:rPr>
        <w:t xml:space="preserve">, </w:t>
      </w:r>
      <w:r w:rsidRPr="006D3B2E">
        <w:rPr>
          <w:i/>
          <w:iCs/>
          <w:sz w:val="18"/>
          <w:szCs w:val="18"/>
          <w:lang w:val="en-IN"/>
        </w:rPr>
        <w:t>self</w:t>
      </w:r>
      <w:proofErr w:type="gramStart"/>
      <w:r w:rsidRPr="006D3B2E">
        <w:rPr>
          <w:sz w:val="18"/>
          <w:szCs w:val="18"/>
          <w:lang w:val="en-IN"/>
        </w:rPr>
        <w:t>)._</w:t>
      </w:r>
      <w:proofErr w:type="gramEnd"/>
      <w:r w:rsidRPr="006D3B2E">
        <w:rPr>
          <w:sz w:val="18"/>
          <w:szCs w:val="18"/>
          <w:lang w:val="en-IN"/>
        </w:rPr>
        <w:t>_</w:t>
      </w:r>
      <w:proofErr w:type="spellStart"/>
      <w:r w:rsidRPr="006D3B2E">
        <w:rPr>
          <w:sz w:val="18"/>
          <w:szCs w:val="18"/>
          <w:lang w:val="en-IN"/>
        </w:rPr>
        <w:t>init</w:t>
      </w:r>
      <w:proofErr w:type="spellEnd"/>
      <w:r w:rsidRPr="006D3B2E">
        <w:rPr>
          <w:sz w:val="18"/>
          <w:szCs w:val="18"/>
          <w:lang w:val="en-IN"/>
        </w:rPr>
        <w:t>_</w:t>
      </w:r>
      <w:proofErr w:type="gramStart"/>
      <w:r w:rsidRPr="006D3B2E">
        <w:rPr>
          <w:sz w:val="18"/>
          <w:szCs w:val="18"/>
          <w:lang w:val="en-IN"/>
        </w:rPr>
        <w:t>_(</w:t>
      </w:r>
      <w:proofErr w:type="gramEnd"/>
      <w:r w:rsidRPr="006D3B2E">
        <w:rPr>
          <w:sz w:val="18"/>
          <w:szCs w:val="18"/>
          <w:lang w:val="en-IN"/>
        </w:rPr>
        <w:t>)</w:t>
      </w:r>
    </w:p>
    <w:p w14:paraId="5F0A577F" w14:textId="77777777" w:rsidR="006D3B2E" w:rsidRPr="006D3B2E" w:rsidRDefault="006D3B2E" w:rsidP="006D3B2E">
      <w:pPr>
        <w:rPr>
          <w:sz w:val="18"/>
          <w:szCs w:val="18"/>
          <w:lang w:val="en-IN"/>
        </w:rPr>
      </w:pPr>
      <w:r w:rsidRPr="006D3B2E">
        <w:rPr>
          <w:sz w:val="18"/>
          <w:szCs w:val="18"/>
          <w:lang w:val="en-IN"/>
        </w:rPr>
        <w:t xml:space="preserve">        </w:t>
      </w:r>
      <w:proofErr w:type="gramStart"/>
      <w:r w:rsidRPr="006D3B2E">
        <w:rPr>
          <w:i/>
          <w:iCs/>
          <w:sz w:val="18"/>
          <w:szCs w:val="18"/>
          <w:lang w:val="en-IN"/>
        </w:rPr>
        <w:t>self</w:t>
      </w:r>
      <w:r w:rsidRPr="006D3B2E">
        <w:rPr>
          <w:sz w:val="18"/>
          <w:szCs w:val="18"/>
          <w:lang w:val="en-IN"/>
        </w:rPr>
        <w:t>.layer</w:t>
      </w:r>
      <w:proofErr w:type="gramEnd"/>
      <w:r w:rsidRPr="006D3B2E">
        <w:rPr>
          <w:sz w:val="18"/>
          <w:szCs w:val="18"/>
          <w:lang w:val="en-IN"/>
        </w:rPr>
        <w:t xml:space="preserve">1 = </w:t>
      </w:r>
      <w:proofErr w:type="spellStart"/>
      <w:proofErr w:type="gramStart"/>
      <w:r w:rsidRPr="006D3B2E">
        <w:rPr>
          <w:sz w:val="18"/>
          <w:szCs w:val="18"/>
          <w:lang w:val="en-IN"/>
        </w:rPr>
        <w:t>nn.Linear</w:t>
      </w:r>
      <w:proofErr w:type="spellEnd"/>
      <w:proofErr w:type="gramEnd"/>
      <w:r w:rsidRPr="006D3B2E">
        <w:rPr>
          <w:sz w:val="18"/>
          <w:szCs w:val="18"/>
          <w:lang w:val="en-IN"/>
        </w:rPr>
        <w:t>(</w:t>
      </w:r>
      <w:proofErr w:type="spellStart"/>
      <w:r w:rsidRPr="006D3B2E">
        <w:rPr>
          <w:sz w:val="18"/>
          <w:szCs w:val="18"/>
          <w:lang w:val="en-IN"/>
        </w:rPr>
        <w:t>n_input_features</w:t>
      </w:r>
      <w:proofErr w:type="spellEnd"/>
      <w:r w:rsidRPr="006D3B2E">
        <w:rPr>
          <w:sz w:val="18"/>
          <w:szCs w:val="18"/>
          <w:lang w:val="en-IN"/>
        </w:rPr>
        <w:t>, 1)</w:t>
      </w:r>
    </w:p>
    <w:p w14:paraId="2ACB8A8A" w14:textId="77777777" w:rsidR="006D3B2E" w:rsidRPr="006D3B2E" w:rsidRDefault="006D3B2E" w:rsidP="006D3B2E">
      <w:pPr>
        <w:rPr>
          <w:sz w:val="18"/>
          <w:szCs w:val="18"/>
          <w:lang w:val="en-IN"/>
        </w:rPr>
      </w:pPr>
    </w:p>
    <w:p w14:paraId="5D8E9D15" w14:textId="77777777" w:rsidR="006D3B2E" w:rsidRPr="006D3B2E" w:rsidRDefault="006D3B2E" w:rsidP="006D3B2E">
      <w:pPr>
        <w:rPr>
          <w:sz w:val="18"/>
          <w:szCs w:val="18"/>
          <w:lang w:val="en-IN"/>
        </w:rPr>
      </w:pPr>
      <w:r w:rsidRPr="006D3B2E">
        <w:rPr>
          <w:sz w:val="18"/>
          <w:szCs w:val="18"/>
          <w:lang w:val="en-IN"/>
        </w:rPr>
        <w:t xml:space="preserve">    def </w:t>
      </w:r>
      <w:proofErr w:type="gramStart"/>
      <w:r w:rsidRPr="006D3B2E">
        <w:rPr>
          <w:sz w:val="18"/>
          <w:szCs w:val="18"/>
          <w:lang w:val="en-IN"/>
        </w:rPr>
        <w:t>forward(</w:t>
      </w:r>
      <w:proofErr w:type="gramEnd"/>
      <w:r w:rsidRPr="006D3B2E">
        <w:rPr>
          <w:sz w:val="18"/>
          <w:szCs w:val="18"/>
          <w:lang w:val="en-IN"/>
        </w:rPr>
        <w:t>self, x):</w:t>
      </w:r>
    </w:p>
    <w:p w14:paraId="432D1D60" w14:textId="77777777" w:rsidR="006D3B2E" w:rsidRPr="006D3B2E" w:rsidRDefault="006D3B2E" w:rsidP="006D3B2E">
      <w:pPr>
        <w:rPr>
          <w:sz w:val="18"/>
          <w:szCs w:val="18"/>
          <w:lang w:val="en-IN"/>
        </w:rPr>
      </w:pPr>
      <w:r w:rsidRPr="006D3B2E">
        <w:rPr>
          <w:sz w:val="18"/>
          <w:szCs w:val="18"/>
          <w:lang w:val="en-IN"/>
        </w:rPr>
        <w:t xml:space="preserve">        return </w:t>
      </w:r>
      <w:proofErr w:type="spellStart"/>
      <w:proofErr w:type="gramStart"/>
      <w:r w:rsidRPr="006D3B2E">
        <w:rPr>
          <w:sz w:val="18"/>
          <w:szCs w:val="18"/>
          <w:lang w:val="en-IN"/>
        </w:rPr>
        <w:t>torch.sigmoid</w:t>
      </w:r>
      <w:proofErr w:type="spellEnd"/>
      <w:proofErr w:type="gramEnd"/>
      <w:r w:rsidRPr="006D3B2E">
        <w:rPr>
          <w:sz w:val="18"/>
          <w:szCs w:val="18"/>
          <w:lang w:val="en-IN"/>
        </w:rPr>
        <w:t>(</w:t>
      </w:r>
      <w:proofErr w:type="gramStart"/>
      <w:r w:rsidRPr="006D3B2E">
        <w:rPr>
          <w:i/>
          <w:iCs/>
          <w:sz w:val="18"/>
          <w:szCs w:val="18"/>
          <w:lang w:val="en-IN"/>
        </w:rPr>
        <w:t>self</w:t>
      </w:r>
      <w:r w:rsidRPr="006D3B2E">
        <w:rPr>
          <w:sz w:val="18"/>
          <w:szCs w:val="18"/>
          <w:lang w:val="en-IN"/>
        </w:rPr>
        <w:t>.layer</w:t>
      </w:r>
      <w:proofErr w:type="gramEnd"/>
      <w:r w:rsidRPr="006D3B2E">
        <w:rPr>
          <w:sz w:val="18"/>
          <w:szCs w:val="18"/>
          <w:lang w:val="en-IN"/>
        </w:rPr>
        <w:t>1(x))</w:t>
      </w:r>
    </w:p>
    <w:p w14:paraId="34CCB12F" w14:textId="77777777" w:rsidR="006D3B2E" w:rsidRPr="006D3B2E" w:rsidRDefault="006D3B2E" w:rsidP="006D3B2E">
      <w:pPr>
        <w:rPr>
          <w:sz w:val="18"/>
          <w:szCs w:val="18"/>
          <w:lang w:val="en-IN"/>
        </w:rPr>
      </w:pPr>
    </w:p>
    <w:p w14:paraId="2BB63297" w14:textId="77777777" w:rsidR="006D3B2E" w:rsidRPr="006D3B2E" w:rsidRDefault="006D3B2E" w:rsidP="006D3B2E">
      <w:pPr>
        <w:rPr>
          <w:sz w:val="18"/>
          <w:szCs w:val="18"/>
          <w:lang w:val="en-IN"/>
        </w:rPr>
      </w:pPr>
      <w:r w:rsidRPr="006D3B2E">
        <w:rPr>
          <w:i/>
          <w:iCs/>
          <w:sz w:val="18"/>
          <w:szCs w:val="18"/>
          <w:lang w:val="en-IN"/>
        </w:rPr>
        <w:t># Initialize model, loss, and optimizer</w:t>
      </w:r>
    </w:p>
    <w:p w14:paraId="07BF8E85" w14:textId="77777777" w:rsidR="006D3B2E" w:rsidRPr="006D3B2E" w:rsidRDefault="006D3B2E" w:rsidP="006D3B2E">
      <w:pPr>
        <w:rPr>
          <w:sz w:val="18"/>
          <w:szCs w:val="18"/>
          <w:lang w:val="en-IN"/>
        </w:rPr>
      </w:pPr>
      <w:r w:rsidRPr="006D3B2E">
        <w:rPr>
          <w:sz w:val="18"/>
          <w:szCs w:val="18"/>
          <w:lang w:val="en-IN"/>
        </w:rPr>
        <w:t xml:space="preserve">model = </w:t>
      </w:r>
      <w:proofErr w:type="spellStart"/>
      <w:r w:rsidRPr="006D3B2E">
        <w:rPr>
          <w:sz w:val="18"/>
          <w:szCs w:val="18"/>
          <w:lang w:val="en-IN"/>
        </w:rPr>
        <w:t>LogisticRegression</w:t>
      </w:r>
      <w:proofErr w:type="spellEnd"/>
      <w:r w:rsidRPr="006D3B2E">
        <w:rPr>
          <w:sz w:val="18"/>
          <w:szCs w:val="18"/>
          <w:lang w:val="en-IN"/>
        </w:rPr>
        <w:t>(</w:t>
      </w:r>
      <w:proofErr w:type="spellStart"/>
      <w:r w:rsidRPr="006D3B2E">
        <w:rPr>
          <w:sz w:val="18"/>
          <w:szCs w:val="18"/>
          <w:lang w:val="en-IN"/>
        </w:rPr>
        <w:t>n_features</w:t>
      </w:r>
      <w:proofErr w:type="spellEnd"/>
      <w:r w:rsidRPr="006D3B2E">
        <w:rPr>
          <w:sz w:val="18"/>
          <w:szCs w:val="18"/>
          <w:lang w:val="en-IN"/>
        </w:rPr>
        <w:t>)</w:t>
      </w:r>
    </w:p>
    <w:p w14:paraId="5ACB389D" w14:textId="77777777" w:rsidR="006D3B2E" w:rsidRPr="006D3B2E" w:rsidRDefault="006D3B2E" w:rsidP="006D3B2E">
      <w:pPr>
        <w:rPr>
          <w:sz w:val="18"/>
          <w:szCs w:val="18"/>
          <w:lang w:val="en-IN"/>
        </w:rPr>
      </w:pPr>
      <w:proofErr w:type="spellStart"/>
      <w:r w:rsidRPr="006D3B2E">
        <w:rPr>
          <w:sz w:val="18"/>
          <w:szCs w:val="18"/>
          <w:lang w:val="en-IN"/>
        </w:rPr>
        <w:t>loss_fn</w:t>
      </w:r>
      <w:proofErr w:type="spellEnd"/>
      <w:r w:rsidRPr="006D3B2E">
        <w:rPr>
          <w:sz w:val="18"/>
          <w:szCs w:val="18"/>
          <w:lang w:val="en-IN"/>
        </w:rPr>
        <w:t xml:space="preserve"> = </w:t>
      </w:r>
      <w:proofErr w:type="spellStart"/>
      <w:proofErr w:type="gramStart"/>
      <w:r w:rsidRPr="006D3B2E">
        <w:rPr>
          <w:sz w:val="18"/>
          <w:szCs w:val="18"/>
          <w:lang w:val="en-IN"/>
        </w:rPr>
        <w:t>nn.BCELoss</w:t>
      </w:r>
      <w:proofErr w:type="spellEnd"/>
      <w:proofErr w:type="gramEnd"/>
      <w:r w:rsidRPr="006D3B2E">
        <w:rPr>
          <w:sz w:val="18"/>
          <w:szCs w:val="18"/>
          <w:lang w:val="en-IN"/>
        </w:rPr>
        <w:t>()</w:t>
      </w:r>
    </w:p>
    <w:p w14:paraId="4147D6FF" w14:textId="77777777" w:rsidR="006D3B2E" w:rsidRPr="006D3B2E" w:rsidRDefault="006D3B2E" w:rsidP="006D3B2E">
      <w:pPr>
        <w:rPr>
          <w:sz w:val="18"/>
          <w:szCs w:val="18"/>
          <w:lang w:val="en-IN"/>
        </w:rPr>
      </w:pPr>
      <w:r w:rsidRPr="006D3B2E">
        <w:rPr>
          <w:sz w:val="18"/>
          <w:szCs w:val="18"/>
          <w:lang w:val="en-IN"/>
        </w:rPr>
        <w:t xml:space="preserve">optimizer = </w:t>
      </w:r>
      <w:proofErr w:type="spellStart"/>
      <w:r w:rsidRPr="006D3B2E">
        <w:rPr>
          <w:sz w:val="18"/>
          <w:szCs w:val="18"/>
          <w:lang w:val="en-IN"/>
        </w:rPr>
        <w:t>torch.optim.SGD</w:t>
      </w:r>
      <w:proofErr w:type="spellEnd"/>
      <w:r w:rsidRPr="006D3B2E">
        <w:rPr>
          <w:sz w:val="18"/>
          <w:szCs w:val="18"/>
          <w:lang w:val="en-IN"/>
        </w:rPr>
        <w:t>(</w:t>
      </w:r>
      <w:proofErr w:type="spellStart"/>
      <w:proofErr w:type="gramStart"/>
      <w:r w:rsidRPr="006D3B2E">
        <w:rPr>
          <w:sz w:val="18"/>
          <w:szCs w:val="18"/>
          <w:lang w:val="en-IN"/>
        </w:rPr>
        <w:t>model.parameters</w:t>
      </w:r>
      <w:proofErr w:type="spellEnd"/>
      <w:proofErr w:type="gramEnd"/>
      <w:r w:rsidRPr="006D3B2E">
        <w:rPr>
          <w:sz w:val="18"/>
          <w:szCs w:val="18"/>
          <w:lang w:val="en-IN"/>
        </w:rPr>
        <w:t xml:space="preserve">(), </w:t>
      </w:r>
      <w:proofErr w:type="spellStart"/>
      <w:r w:rsidRPr="006D3B2E">
        <w:rPr>
          <w:sz w:val="18"/>
          <w:szCs w:val="18"/>
          <w:lang w:val="en-IN"/>
        </w:rPr>
        <w:t>lr</w:t>
      </w:r>
      <w:proofErr w:type="spellEnd"/>
      <w:r w:rsidRPr="006D3B2E">
        <w:rPr>
          <w:sz w:val="18"/>
          <w:szCs w:val="18"/>
          <w:lang w:val="en-IN"/>
        </w:rPr>
        <w:t>=0.01)</w:t>
      </w:r>
    </w:p>
    <w:p w14:paraId="7C0FC70E" w14:textId="77777777" w:rsidR="006D3B2E" w:rsidRPr="006D3B2E" w:rsidRDefault="006D3B2E" w:rsidP="006D3B2E">
      <w:pPr>
        <w:rPr>
          <w:sz w:val="18"/>
          <w:szCs w:val="18"/>
          <w:lang w:val="en-IN"/>
        </w:rPr>
      </w:pPr>
    </w:p>
    <w:p w14:paraId="04545CCD" w14:textId="77777777" w:rsidR="006D3B2E" w:rsidRPr="006D3B2E" w:rsidRDefault="006D3B2E" w:rsidP="006D3B2E">
      <w:pPr>
        <w:rPr>
          <w:sz w:val="18"/>
          <w:szCs w:val="18"/>
          <w:lang w:val="en-IN"/>
        </w:rPr>
      </w:pPr>
      <w:r w:rsidRPr="006D3B2E">
        <w:rPr>
          <w:i/>
          <w:iCs/>
          <w:sz w:val="18"/>
          <w:szCs w:val="18"/>
          <w:lang w:val="en-IN"/>
        </w:rPr>
        <w:t># 2 - Training loop</w:t>
      </w:r>
    </w:p>
    <w:p w14:paraId="3378C990" w14:textId="77777777" w:rsidR="006D3B2E" w:rsidRPr="006D3B2E" w:rsidRDefault="006D3B2E" w:rsidP="006D3B2E">
      <w:pPr>
        <w:rPr>
          <w:sz w:val="18"/>
          <w:szCs w:val="18"/>
          <w:lang w:val="en-IN"/>
        </w:rPr>
      </w:pPr>
      <w:r w:rsidRPr="006D3B2E">
        <w:rPr>
          <w:sz w:val="18"/>
          <w:szCs w:val="18"/>
          <w:lang w:val="en-IN"/>
        </w:rPr>
        <w:t>epochs = 100</w:t>
      </w:r>
    </w:p>
    <w:p w14:paraId="3BD96FC8" w14:textId="77777777" w:rsidR="006D3B2E" w:rsidRPr="006D3B2E" w:rsidRDefault="006D3B2E" w:rsidP="006D3B2E">
      <w:pPr>
        <w:rPr>
          <w:sz w:val="18"/>
          <w:szCs w:val="18"/>
          <w:lang w:val="en-IN"/>
        </w:rPr>
      </w:pPr>
      <w:proofErr w:type="spellStart"/>
      <w:r w:rsidRPr="006D3B2E">
        <w:rPr>
          <w:sz w:val="18"/>
          <w:szCs w:val="18"/>
          <w:lang w:val="en-IN"/>
        </w:rPr>
        <w:t>loss_list</w:t>
      </w:r>
      <w:proofErr w:type="spellEnd"/>
      <w:r w:rsidRPr="006D3B2E">
        <w:rPr>
          <w:sz w:val="18"/>
          <w:szCs w:val="18"/>
          <w:lang w:val="en-IN"/>
        </w:rPr>
        <w:t xml:space="preserve"> = []</w:t>
      </w:r>
    </w:p>
    <w:p w14:paraId="1FA216A9" w14:textId="77777777" w:rsidR="006D3B2E" w:rsidRPr="006D3B2E" w:rsidRDefault="006D3B2E" w:rsidP="006D3B2E">
      <w:pPr>
        <w:rPr>
          <w:sz w:val="18"/>
          <w:szCs w:val="18"/>
          <w:lang w:val="en-IN"/>
        </w:rPr>
      </w:pPr>
    </w:p>
    <w:p w14:paraId="284C246B" w14:textId="77777777" w:rsidR="006D3B2E" w:rsidRPr="006D3B2E" w:rsidRDefault="006D3B2E" w:rsidP="006D3B2E">
      <w:pPr>
        <w:rPr>
          <w:sz w:val="18"/>
          <w:szCs w:val="18"/>
          <w:lang w:val="en-IN"/>
        </w:rPr>
      </w:pPr>
      <w:r w:rsidRPr="006D3B2E">
        <w:rPr>
          <w:sz w:val="18"/>
          <w:szCs w:val="18"/>
          <w:lang w:val="en-IN"/>
        </w:rPr>
        <w:t>for epoch in range(epochs):</w:t>
      </w:r>
    </w:p>
    <w:p w14:paraId="0C1DDA3E" w14:textId="77777777" w:rsidR="006D3B2E" w:rsidRPr="006D3B2E" w:rsidRDefault="006D3B2E" w:rsidP="006D3B2E">
      <w:pPr>
        <w:rPr>
          <w:sz w:val="18"/>
          <w:szCs w:val="18"/>
          <w:lang w:val="en-IN"/>
        </w:rPr>
      </w:pPr>
      <w:r w:rsidRPr="006D3B2E">
        <w:rPr>
          <w:sz w:val="18"/>
          <w:szCs w:val="18"/>
          <w:lang w:val="en-IN"/>
        </w:rPr>
        <w:t xml:space="preserve">    </w:t>
      </w:r>
      <w:proofErr w:type="spellStart"/>
      <w:r w:rsidRPr="006D3B2E">
        <w:rPr>
          <w:sz w:val="18"/>
          <w:szCs w:val="18"/>
          <w:lang w:val="en-IN"/>
        </w:rPr>
        <w:t>y_pred</w:t>
      </w:r>
      <w:proofErr w:type="spellEnd"/>
      <w:r w:rsidRPr="006D3B2E">
        <w:rPr>
          <w:sz w:val="18"/>
          <w:szCs w:val="18"/>
          <w:lang w:val="en-IN"/>
        </w:rPr>
        <w:t xml:space="preserve"> = model(X_train)</w:t>
      </w:r>
    </w:p>
    <w:p w14:paraId="704A26EE" w14:textId="77777777" w:rsidR="006D3B2E" w:rsidRPr="006D3B2E" w:rsidRDefault="006D3B2E" w:rsidP="006D3B2E">
      <w:pPr>
        <w:rPr>
          <w:sz w:val="18"/>
          <w:szCs w:val="18"/>
          <w:lang w:val="en-IN"/>
        </w:rPr>
      </w:pPr>
      <w:r w:rsidRPr="006D3B2E">
        <w:rPr>
          <w:sz w:val="18"/>
          <w:szCs w:val="18"/>
          <w:lang w:val="en-IN"/>
        </w:rPr>
        <w:t xml:space="preserve">    loss = </w:t>
      </w:r>
      <w:proofErr w:type="spellStart"/>
      <w:r w:rsidRPr="006D3B2E">
        <w:rPr>
          <w:sz w:val="18"/>
          <w:szCs w:val="18"/>
          <w:lang w:val="en-IN"/>
        </w:rPr>
        <w:t>loss_</w:t>
      </w:r>
      <w:proofErr w:type="gramStart"/>
      <w:r w:rsidRPr="006D3B2E">
        <w:rPr>
          <w:sz w:val="18"/>
          <w:szCs w:val="18"/>
          <w:lang w:val="en-IN"/>
        </w:rPr>
        <w:t>fn</w:t>
      </w:r>
      <w:proofErr w:type="spellEnd"/>
      <w:r w:rsidRPr="006D3B2E">
        <w:rPr>
          <w:sz w:val="18"/>
          <w:szCs w:val="18"/>
          <w:lang w:val="en-IN"/>
        </w:rPr>
        <w:t>(</w:t>
      </w:r>
      <w:proofErr w:type="spellStart"/>
      <w:proofErr w:type="gramEnd"/>
      <w:r w:rsidRPr="006D3B2E">
        <w:rPr>
          <w:sz w:val="18"/>
          <w:szCs w:val="18"/>
          <w:lang w:val="en-IN"/>
        </w:rPr>
        <w:t>y_pred</w:t>
      </w:r>
      <w:proofErr w:type="spellEnd"/>
      <w:r w:rsidRPr="006D3B2E">
        <w:rPr>
          <w:sz w:val="18"/>
          <w:szCs w:val="18"/>
          <w:lang w:val="en-IN"/>
        </w:rPr>
        <w:t xml:space="preserve">, </w:t>
      </w:r>
      <w:proofErr w:type="spellStart"/>
      <w:r w:rsidRPr="006D3B2E">
        <w:rPr>
          <w:sz w:val="18"/>
          <w:szCs w:val="18"/>
          <w:lang w:val="en-IN"/>
        </w:rPr>
        <w:t>y_train</w:t>
      </w:r>
      <w:proofErr w:type="spellEnd"/>
      <w:r w:rsidRPr="006D3B2E">
        <w:rPr>
          <w:sz w:val="18"/>
          <w:szCs w:val="18"/>
          <w:lang w:val="en-IN"/>
        </w:rPr>
        <w:t>)</w:t>
      </w:r>
    </w:p>
    <w:p w14:paraId="67C47151" w14:textId="77777777" w:rsidR="006D3B2E" w:rsidRPr="006D3B2E" w:rsidRDefault="006D3B2E" w:rsidP="006D3B2E">
      <w:pPr>
        <w:rPr>
          <w:sz w:val="18"/>
          <w:szCs w:val="18"/>
          <w:lang w:val="en-IN"/>
        </w:rPr>
      </w:pPr>
      <w:r w:rsidRPr="006D3B2E">
        <w:rPr>
          <w:sz w:val="18"/>
          <w:szCs w:val="18"/>
          <w:lang w:val="en-IN"/>
        </w:rPr>
        <w:t xml:space="preserve">    </w:t>
      </w:r>
      <w:proofErr w:type="spellStart"/>
      <w:proofErr w:type="gramStart"/>
      <w:r w:rsidRPr="006D3B2E">
        <w:rPr>
          <w:sz w:val="18"/>
          <w:szCs w:val="18"/>
          <w:lang w:val="en-IN"/>
        </w:rPr>
        <w:t>loss.backward</w:t>
      </w:r>
      <w:proofErr w:type="spellEnd"/>
      <w:proofErr w:type="gramEnd"/>
      <w:r w:rsidRPr="006D3B2E">
        <w:rPr>
          <w:sz w:val="18"/>
          <w:szCs w:val="18"/>
          <w:lang w:val="en-IN"/>
        </w:rPr>
        <w:t>()</w:t>
      </w:r>
    </w:p>
    <w:p w14:paraId="763C302D" w14:textId="77777777" w:rsidR="006D3B2E" w:rsidRPr="006D3B2E" w:rsidRDefault="006D3B2E" w:rsidP="006D3B2E">
      <w:pPr>
        <w:rPr>
          <w:sz w:val="18"/>
          <w:szCs w:val="18"/>
          <w:lang w:val="en-IN"/>
        </w:rPr>
      </w:pPr>
      <w:r w:rsidRPr="006D3B2E">
        <w:rPr>
          <w:sz w:val="18"/>
          <w:szCs w:val="18"/>
          <w:lang w:val="en-IN"/>
        </w:rPr>
        <w:t xml:space="preserve">    </w:t>
      </w:r>
      <w:proofErr w:type="spellStart"/>
      <w:proofErr w:type="gramStart"/>
      <w:r w:rsidRPr="006D3B2E">
        <w:rPr>
          <w:sz w:val="18"/>
          <w:szCs w:val="18"/>
          <w:lang w:val="en-IN"/>
        </w:rPr>
        <w:t>optimizer.step</w:t>
      </w:r>
      <w:proofErr w:type="spellEnd"/>
      <w:proofErr w:type="gramEnd"/>
      <w:r w:rsidRPr="006D3B2E">
        <w:rPr>
          <w:sz w:val="18"/>
          <w:szCs w:val="18"/>
          <w:lang w:val="en-IN"/>
        </w:rPr>
        <w:t>()</w:t>
      </w:r>
    </w:p>
    <w:p w14:paraId="7E1122EF" w14:textId="77777777" w:rsidR="006D3B2E" w:rsidRPr="006D3B2E" w:rsidRDefault="006D3B2E" w:rsidP="006D3B2E">
      <w:pPr>
        <w:rPr>
          <w:sz w:val="18"/>
          <w:szCs w:val="18"/>
          <w:lang w:val="en-IN"/>
        </w:rPr>
      </w:pPr>
      <w:r w:rsidRPr="006D3B2E">
        <w:rPr>
          <w:sz w:val="18"/>
          <w:szCs w:val="18"/>
          <w:lang w:val="en-IN"/>
        </w:rPr>
        <w:t xml:space="preserve">    </w:t>
      </w:r>
      <w:proofErr w:type="spellStart"/>
      <w:proofErr w:type="gramStart"/>
      <w:r w:rsidRPr="006D3B2E">
        <w:rPr>
          <w:sz w:val="18"/>
          <w:szCs w:val="18"/>
          <w:lang w:val="en-IN"/>
        </w:rPr>
        <w:t>optimizer.zero</w:t>
      </w:r>
      <w:proofErr w:type="gramEnd"/>
      <w:r w:rsidRPr="006D3B2E">
        <w:rPr>
          <w:sz w:val="18"/>
          <w:szCs w:val="18"/>
          <w:lang w:val="en-IN"/>
        </w:rPr>
        <w:t>_</w:t>
      </w:r>
      <w:proofErr w:type="gramStart"/>
      <w:r w:rsidRPr="006D3B2E">
        <w:rPr>
          <w:sz w:val="18"/>
          <w:szCs w:val="18"/>
          <w:lang w:val="en-IN"/>
        </w:rPr>
        <w:t>grad</w:t>
      </w:r>
      <w:proofErr w:type="spellEnd"/>
      <w:r w:rsidRPr="006D3B2E">
        <w:rPr>
          <w:sz w:val="18"/>
          <w:szCs w:val="18"/>
          <w:lang w:val="en-IN"/>
        </w:rPr>
        <w:t>(</w:t>
      </w:r>
      <w:proofErr w:type="gramEnd"/>
      <w:r w:rsidRPr="006D3B2E">
        <w:rPr>
          <w:sz w:val="18"/>
          <w:szCs w:val="18"/>
          <w:lang w:val="en-IN"/>
        </w:rPr>
        <w:t>)</w:t>
      </w:r>
    </w:p>
    <w:p w14:paraId="72761CF0" w14:textId="77777777" w:rsidR="006D3B2E" w:rsidRPr="006D3B2E" w:rsidRDefault="006D3B2E" w:rsidP="006D3B2E">
      <w:pPr>
        <w:rPr>
          <w:sz w:val="18"/>
          <w:szCs w:val="18"/>
          <w:lang w:val="en-IN"/>
        </w:rPr>
      </w:pPr>
      <w:r w:rsidRPr="006D3B2E">
        <w:rPr>
          <w:sz w:val="18"/>
          <w:szCs w:val="18"/>
          <w:lang w:val="en-IN"/>
        </w:rPr>
        <w:t xml:space="preserve">    </w:t>
      </w:r>
      <w:proofErr w:type="spellStart"/>
      <w:r w:rsidRPr="006D3B2E">
        <w:rPr>
          <w:sz w:val="18"/>
          <w:szCs w:val="18"/>
          <w:lang w:val="en-IN"/>
        </w:rPr>
        <w:t>loss_</w:t>
      </w:r>
      <w:proofErr w:type="gramStart"/>
      <w:r w:rsidRPr="006D3B2E">
        <w:rPr>
          <w:sz w:val="18"/>
          <w:szCs w:val="18"/>
          <w:lang w:val="en-IN"/>
        </w:rPr>
        <w:t>list.append</w:t>
      </w:r>
      <w:proofErr w:type="spellEnd"/>
      <w:proofErr w:type="gramEnd"/>
      <w:r w:rsidRPr="006D3B2E">
        <w:rPr>
          <w:sz w:val="18"/>
          <w:szCs w:val="18"/>
          <w:lang w:val="en-IN"/>
        </w:rPr>
        <w:t>(</w:t>
      </w:r>
      <w:proofErr w:type="spellStart"/>
      <w:proofErr w:type="gramStart"/>
      <w:r w:rsidRPr="006D3B2E">
        <w:rPr>
          <w:sz w:val="18"/>
          <w:szCs w:val="18"/>
          <w:lang w:val="en-IN"/>
        </w:rPr>
        <w:t>loss.item</w:t>
      </w:r>
      <w:proofErr w:type="spellEnd"/>
      <w:proofErr w:type="gramEnd"/>
      <w:r w:rsidRPr="006D3B2E">
        <w:rPr>
          <w:sz w:val="18"/>
          <w:szCs w:val="18"/>
          <w:lang w:val="en-IN"/>
        </w:rPr>
        <w:t>())</w:t>
      </w:r>
    </w:p>
    <w:p w14:paraId="3841159B" w14:textId="77777777" w:rsidR="006D3B2E" w:rsidRPr="006D3B2E" w:rsidRDefault="006D3B2E" w:rsidP="006D3B2E">
      <w:pPr>
        <w:rPr>
          <w:sz w:val="18"/>
          <w:szCs w:val="18"/>
          <w:lang w:val="en-IN"/>
        </w:rPr>
      </w:pPr>
    </w:p>
    <w:p w14:paraId="33E69CDF" w14:textId="77777777" w:rsidR="006D3B2E" w:rsidRPr="006D3B2E" w:rsidRDefault="006D3B2E" w:rsidP="006D3B2E">
      <w:pPr>
        <w:rPr>
          <w:sz w:val="18"/>
          <w:szCs w:val="18"/>
          <w:lang w:val="en-IN"/>
        </w:rPr>
      </w:pPr>
      <w:r w:rsidRPr="006D3B2E">
        <w:rPr>
          <w:sz w:val="18"/>
          <w:szCs w:val="18"/>
          <w:lang w:val="en-IN"/>
        </w:rPr>
        <w:t>    if epoch % 10 == 0:</w:t>
      </w:r>
    </w:p>
    <w:p w14:paraId="311CEE61" w14:textId="77777777" w:rsidR="006D3B2E" w:rsidRPr="006D3B2E" w:rsidRDefault="006D3B2E" w:rsidP="006D3B2E">
      <w:pPr>
        <w:rPr>
          <w:sz w:val="18"/>
          <w:szCs w:val="18"/>
          <w:lang w:val="en-IN"/>
        </w:rPr>
      </w:pPr>
      <w:r w:rsidRPr="006D3B2E">
        <w:rPr>
          <w:sz w:val="18"/>
          <w:szCs w:val="18"/>
          <w:lang w:val="en-IN"/>
        </w:rPr>
        <w:t xml:space="preserve">        </w:t>
      </w:r>
      <w:proofErr w:type="gramStart"/>
      <w:r w:rsidRPr="006D3B2E">
        <w:rPr>
          <w:sz w:val="18"/>
          <w:szCs w:val="18"/>
          <w:lang w:val="en-IN"/>
        </w:rPr>
        <w:t>print(</w:t>
      </w:r>
      <w:proofErr w:type="spellStart"/>
      <w:proofErr w:type="gramEnd"/>
      <w:r w:rsidRPr="006D3B2E">
        <w:rPr>
          <w:sz w:val="18"/>
          <w:szCs w:val="18"/>
          <w:lang w:val="en-IN"/>
        </w:rPr>
        <w:t>f"Epoch</w:t>
      </w:r>
      <w:proofErr w:type="spellEnd"/>
      <w:r w:rsidRPr="006D3B2E">
        <w:rPr>
          <w:sz w:val="18"/>
          <w:szCs w:val="18"/>
          <w:lang w:val="en-IN"/>
        </w:rPr>
        <w:t xml:space="preserve"> {epoch+1}: Loss = {</w:t>
      </w:r>
      <w:proofErr w:type="spellStart"/>
      <w:proofErr w:type="gramStart"/>
      <w:r w:rsidRPr="006D3B2E">
        <w:rPr>
          <w:sz w:val="18"/>
          <w:szCs w:val="18"/>
          <w:lang w:val="en-IN"/>
        </w:rPr>
        <w:t>loss.item</w:t>
      </w:r>
      <w:proofErr w:type="spellEnd"/>
      <w:proofErr w:type="gramEnd"/>
      <w:r w:rsidRPr="006D3B2E">
        <w:rPr>
          <w:sz w:val="18"/>
          <w:szCs w:val="18"/>
          <w:lang w:val="en-IN"/>
        </w:rPr>
        <w:t>():.4f}")</w:t>
      </w:r>
    </w:p>
    <w:p w14:paraId="3DF1D123" w14:textId="77777777" w:rsidR="006D3B2E" w:rsidRPr="006D3B2E" w:rsidRDefault="006D3B2E" w:rsidP="006D3B2E">
      <w:pPr>
        <w:rPr>
          <w:sz w:val="18"/>
          <w:szCs w:val="18"/>
          <w:lang w:val="en-IN"/>
        </w:rPr>
      </w:pPr>
    </w:p>
    <w:p w14:paraId="00F0F3A6" w14:textId="77777777" w:rsidR="006D3B2E" w:rsidRPr="006D3B2E" w:rsidRDefault="006D3B2E" w:rsidP="006D3B2E">
      <w:pPr>
        <w:rPr>
          <w:sz w:val="18"/>
          <w:szCs w:val="18"/>
          <w:lang w:val="en-IN"/>
        </w:rPr>
      </w:pPr>
      <w:r w:rsidRPr="006D3B2E">
        <w:rPr>
          <w:i/>
          <w:iCs/>
          <w:sz w:val="18"/>
          <w:szCs w:val="18"/>
          <w:lang w:val="en-IN"/>
        </w:rPr>
        <w:t># 3 - Plot the loss over epochs</w:t>
      </w:r>
    </w:p>
    <w:p w14:paraId="36BFE92B" w14:textId="77777777" w:rsidR="006D3B2E" w:rsidRPr="006D3B2E" w:rsidRDefault="006D3B2E" w:rsidP="006D3B2E">
      <w:pPr>
        <w:rPr>
          <w:sz w:val="18"/>
          <w:szCs w:val="18"/>
          <w:lang w:val="en-IN"/>
        </w:rPr>
      </w:pPr>
      <w:proofErr w:type="spellStart"/>
      <w:proofErr w:type="gramStart"/>
      <w:r w:rsidRPr="006D3B2E">
        <w:rPr>
          <w:sz w:val="18"/>
          <w:szCs w:val="18"/>
          <w:lang w:val="en-IN"/>
        </w:rPr>
        <w:t>plt.figure</w:t>
      </w:r>
      <w:proofErr w:type="spellEnd"/>
      <w:proofErr w:type="gramEnd"/>
      <w:r w:rsidRPr="006D3B2E">
        <w:rPr>
          <w:sz w:val="18"/>
          <w:szCs w:val="18"/>
          <w:lang w:val="en-IN"/>
        </w:rPr>
        <w:t>(</w:t>
      </w:r>
      <w:proofErr w:type="spellStart"/>
      <w:r w:rsidRPr="006D3B2E">
        <w:rPr>
          <w:sz w:val="18"/>
          <w:szCs w:val="18"/>
          <w:lang w:val="en-IN"/>
        </w:rPr>
        <w:t>figsize</w:t>
      </w:r>
      <w:proofErr w:type="spellEnd"/>
      <w:proofErr w:type="gramStart"/>
      <w:r w:rsidRPr="006D3B2E">
        <w:rPr>
          <w:sz w:val="18"/>
          <w:szCs w:val="18"/>
          <w:lang w:val="en-IN"/>
        </w:rPr>
        <w:t>=(</w:t>
      </w:r>
      <w:proofErr w:type="gramEnd"/>
      <w:r w:rsidRPr="006D3B2E">
        <w:rPr>
          <w:sz w:val="18"/>
          <w:szCs w:val="18"/>
          <w:lang w:val="en-IN"/>
        </w:rPr>
        <w:t>8, 4))</w:t>
      </w:r>
    </w:p>
    <w:p w14:paraId="7B60E37F" w14:textId="77777777" w:rsidR="006D3B2E" w:rsidRPr="006D3B2E" w:rsidRDefault="006D3B2E" w:rsidP="006D3B2E">
      <w:pPr>
        <w:rPr>
          <w:sz w:val="18"/>
          <w:szCs w:val="18"/>
          <w:lang w:val="en-IN"/>
        </w:rPr>
      </w:pPr>
      <w:proofErr w:type="spellStart"/>
      <w:proofErr w:type="gramStart"/>
      <w:r w:rsidRPr="006D3B2E">
        <w:rPr>
          <w:sz w:val="18"/>
          <w:szCs w:val="18"/>
          <w:lang w:val="en-IN"/>
        </w:rPr>
        <w:t>plt.plot</w:t>
      </w:r>
      <w:proofErr w:type="spellEnd"/>
      <w:proofErr w:type="gramEnd"/>
      <w:r w:rsidRPr="006D3B2E">
        <w:rPr>
          <w:sz w:val="18"/>
          <w:szCs w:val="18"/>
          <w:lang w:val="en-IN"/>
        </w:rPr>
        <w:t xml:space="preserve">(range(epochs), </w:t>
      </w:r>
      <w:proofErr w:type="spellStart"/>
      <w:r w:rsidRPr="006D3B2E">
        <w:rPr>
          <w:sz w:val="18"/>
          <w:szCs w:val="18"/>
          <w:lang w:val="en-IN"/>
        </w:rPr>
        <w:t>loss_list</w:t>
      </w:r>
      <w:proofErr w:type="spellEnd"/>
      <w:r w:rsidRPr="006D3B2E">
        <w:rPr>
          <w:sz w:val="18"/>
          <w:szCs w:val="18"/>
          <w:lang w:val="en-IN"/>
        </w:rPr>
        <w:t>, label='Training Loss')</w:t>
      </w:r>
    </w:p>
    <w:p w14:paraId="4F047260" w14:textId="77777777" w:rsidR="006D3B2E" w:rsidRPr="006D3B2E" w:rsidRDefault="006D3B2E" w:rsidP="006D3B2E">
      <w:pPr>
        <w:rPr>
          <w:sz w:val="18"/>
          <w:szCs w:val="18"/>
          <w:lang w:val="en-IN"/>
        </w:rPr>
      </w:pPr>
      <w:proofErr w:type="spellStart"/>
      <w:proofErr w:type="gramStart"/>
      <w:r w:rsidRPr="006D3B2E">
        <w:rPr>
          <w:sz w:val="18"/>
          <w:szCs w:val="18"/>
          <w:lang w:val="en-IN"/>
        </w:rPr>
        <w:t>plt.xlabel</w:t>
      </w:r>
      <w:proofErr w:type="spellEnd"/>
      <w:proofErr w:type="gramEnd"/>
      <w:r w:rsidRPr="006D3B2E">
        <w:rPr>
          <w:sz w:val="18"/>
          <w:szCs w:val="18"/>
          <w:lang w:val="en-IN"/>
        </w:rPr>
        <w:t>("Epoch")</w:t>
      </w:r>
    </w:p>
    <w:p w14:paraId="78A4B4CC" w14:textId="77777777" w:rsidR="006D3B2E" w:rsidRPr="006D3B2E" w:rsidRDefault="006D3B2E" w:rsidP="006D3B2E">
      <w:pPr>
        <w:rPr>
          <w:sz w:val="18"/>
          <w:szCs w:val="18"/>
          <w:lang w:val="en-IN"/>
        </w:rPr>
      </w:pPr>
      <w:proofErr w:type="spellStart"/>
      <w:proofErr w:type="gramStart"/>
      <w:r w:rsidRPr="006D3B2E">
        <w:rPr>
          <w:sz w:val="18"/>
          <w:szCs w:val="18"/>
          <w:lang w:val="en-IN"/>
        </w:rPr>
        <w:t>plt.ylabel</w:t>
      </w:r>
      <w:proofErr w:type="spellEnd"/>
      <w:proofErr w:type="gramEnd"/>
      <w:r w:rsidRPr="006D3B2E">
        <w:rPr>
          <w:sz w:val="18"/>
          <w:szCs w:val="18"/>
          <w:lang w:val="en-IN"/>
        </w:rPr>
        <w:t>("Loss")</w:t>
      </w:r>
    </w:p>
    <w:p w14:paraId="61B8F3D6" w14:textId="77777777" w:rsidR="006D3B2E" w:rsidRPr="006D3B2E" w:rsidRDefault="006D3B2E" w:rsidP="006D3B2E">
      <w:pPr>
        <w:rPr>
          <w:sz w:val="18"/>
          <w:szCs w:val="18"/>
          <w:lang w:val="en-IN"/>
        </w:rPr>
      </w:pPr>
      <w:proofErr w:type="spellStart"/>
      <w:proofErr w:type="gramStart"/>
      <w:r w:rsidRPr="006D3B2E">
        <w:rPr>
          <w:sz w:val="18"/>
          <w:szCs w:val="18"/>
          <w:lang w:val="en-IN"/>
        </w:rPr>
        <w:t>plt.title</w:t>
      </w:r>
      <w:proofErr w:type="spellEnd"/>
      <w:proofErr w:type="gramEnd"/>
      <w:r w:rsidRPr="006D3B2E">
        <w:rPr>
          <w:sz w:val="18"/>
          <w:szCs w:val="18"/>
          <w:lang w:val="en-IN"/>
        </w:rPr>
        <w:t>("Loss Curve")</w:t>
      </w:r>
    </w:p>
    <w:p w14:paraId="0F6F5128" w14:textId="77777777" w:rsidR="006D3B2E" w:rsidRPr="006D3B2E" w:rsidRDefault="006D3B2E" w:rsidP="006D3B2E">
      <w:pPr>
        <w:rPr>
          <w:sz w:val="18"/>
          <w:szCs w:val="18"/>
          <w:lang w:val="en-IN"/>
        </w:rPr>
      </w:pPr>
      <w:proofErr w:type="spellStart"/>
      <w:proofErr w:type="gramStart"/>
      <w:r w:rsidRPr="006D3B2E">
        <w:rPr>
          <w:sz w:val="18"/>
          <w:szCs w:val="18"/>
          <w:lang w:val="en-IN"/>
        </w:rPr>
        <w:t>plt.legend</w:t>
      </w:r>
      <w:proofErr w:type="spellEnd"/>
      <w:proofErr w:type="gramEnd"/>
      <w:r w:rsidRPr="006D3B2E">
        <w:rPr>
          <w:sz w:val="18"/>
          <w:szCs w:val="18"/>
          <w:lang w:val="en-IN"/>
        </w:rPr>
        <w:t>()</w:t>
      </w:r>
    </w:p>
    <w:p w14:paraId="3C891B09" w14:textId="77777777" w:rsidR="006D3B2E" w:rsidRPr="006D3B2E" w:rsidRDefault="006D3B2E" w:rsidP="006D3B2E">
      <w:pPr>
        <w:rPr>
          <w:sz w:val="18"/>
          <w:szCs w:val="18"/>
          <w:lang w:val="en-IN"/>
        </w:rPr>
      </w:pPr>
      <w:proofErr w:type="spellStart"/>
      <w:proofErr w:type="gramStart"/>
      <w:r w:rsidRPr="006D3B2E">
        <w:rPr>
          <w:sz w:val="18"/>
          <w:szCs w:val="18"/>
          <w:lang w:val="en-IN"/>
        </w:rPr>
        <w:t>plt.grid</w:t>
      </w:r>
      <w:proofErr w:type="spellEnd"/>
      <w:proofErr w:type="gramEnd"/>
      <w:r w:rsidRPr="006D3B2E">
        <w:rPr>
          <w:sz w:val="18"/>
          <w:szCs w:val="18"/>
          <w:lang w:val="en-IN"/>
        </w:rPr>
        <w:t>(True)</w:t>
      </w:r>
    </w:p>
    <w:p w14:paraId="72DF0840" w14:textId="77777777" w:rsidR="006D3B2E" w:rsidRPr="006D3B2E" w:rsidRDefault="006D3B2E" w:rsidP="006D3B2E">
      <w:pPr>
        <w:rPr>
          <w:sz w:val="18"/>
          <w:szCs w:val="18"/>
          <w:lang w:val="en-IN"/>
        </w:rPr>
      </w:pPr>
      <w:proofErr w:type="spellStart"/>
      <w:proofErr w:type="gramStart"/>
      <w:r w:rsidRPr="006D3B2E">
        <w:rPr>
          <w:sz w:val="18"/>
          <w:szCs w:val="18"/>
          <w:lang w:val="en-IN"/>
        </w:rPr>
        <w:lastRenderedPageBreak/>
        <w:t>plt.tight</w:t>
      </w:r>
      <w:proofErr w:type="gramEnd"/>
      <w:r w:rsidRPr="006D3B2E">
        <w:rPr>
          <w:sz w:val="18"/>
          <w:szCs w:val="18"/>
          <w:lang w:val="en-IN"/>
        </w:rPr>
        <w:t>_</w:t>
      </w:r>
      <w:proofErr w:type="gramStart"/>
      <w:r w:rsidRPr="006D3B2E">
        <w:rPr>
          <w:sz w:val="18"/>
          <w:szCs w:val="18"/>
          <w:lang w:val="en-IN"/>
        </w:rPr>
        <w:t>layout</w:t>
      </w:r>
      <w:proofErr w:type="spellEnd"/>
      <w:r w:rsidRPr="006D3B2E">
        <w:rPr>
          <w:sz w:val="18"/>
          <w:szCs w:val="18"/>
          <w:lang w:val="en-IN"/>
        </w:rPr>
        <w:t>(</w:t>
      </w:r>
      <w:proofErr w:type="gramEnd"/>
      <w:r w:rsidRPr="006D3B2E">
        <w:rPr>
          <w:sz w:val="18"/>
          <w:szCs w:val="18"/>
          <w:lang w:val="en-IN"/>
        </w:rPr>
        <w:t>)</w:t>
      </w:r>
    </w:p>
    <w:p w14:paraId="714C733C" w14:textId="77777777" w:rsidR="006D3B2E" w:rsidRPr="006D3B2E" w:rsidRDefault="006D3B2E" w:rsidP="006D3B2E">
      <w:pPr>
        <w:rPr>
          <w:sz w:val="18"/>
          <w:szCs w:val="18"/>
          <w:lang w:val="en-IN"/>
        </w:rPr>
      </w:pPr>
      <w:proofErr w:type="spellStart"/>
      <w:proofErr w:type="gramStart"/>
      <w:r w:rsidRPr="006D3B2E">
        <w:rPr>
          <w:sz w:val="18"/>
          <w:szCs w:val="18"/>
          <w:lang w:val="en-IN"/>
        </w:rPr>
        <w:t>plt.show</w:t>
      </w:r>
      <w:proofErr w:type="spellEnd"/>
      <w:proofErr w:type="gramEnd"/>
      <w:r w:rsidRPr="006D3B2E">
        <w:rPr>
          <w:sz w:val="18"/>
          <w:szCs w:val="18"/>
          <w:lang w:val="en-IN"/>
        </w:rPr>
        <w:t>()</w:t>
      </w:r>
    </w:p>
    <w:p w14:paraId="1CEDCBE5" w14:textId="77777777" w:rsidR="006D3B2E" w:rsidRPr="006D3B2E" w:rsidRDefault="006D3B2E" w:rsidP="006D3B2E">
      <w:pPr>
        <w:rPr>
          <w:sz w:val="18"/>
          <w:szCs w:val="18"/>
          <w:lang w:val="en-IN"/>
        </w:rPr>
      </w:pPr>
    </w:p>
    <w:p w14:paraId="69B3D6D9" w14:textId="77777777" w:rsidR="006D3B2E" w:rsidRPr="006D3B2E" w:rsidRDefault="006D3B2E" w:rsidP="006D3B2E">
      <w:pPr>
        <w:rPr>
          <w:sz w:val="18"/>
          <w:szCs w:val="18"/>
          <w:lang w:val="en-IN"/>
        </w:rPr>
      </w:pPr>
      <w:r w:rsidRPr="006D3B2E">
        <w:rPr>
          <w:i/>
          <w:iCs/>
          <w:sz w:val="18"/>
          <w:szCs w:val="18"/>
          <w:lang w:val="en-IN"/>
        </w:rPr>
        <w:t># 4 - Evaluation</w:t>
      </w:r>
    </w:p>
    <w:p w14:paraId="334627B0" w14:textId="77777777" w:rsidR="006D3B2E" w:rsidRPr="006D3B2E" w:rsidRDefault="006D3B2E" w:rsidP="006D3B2E">
      <w:pPr>
        <w:rPr>
          <w:sz w:val="18"/>
          <w:szCs w:val="18"/>
          <w:lang w:val="en-IN"/>
        </w:rPr>
      </w:pPr>
      <w:r w:rsidRPr="006D3B2E">
        <w:rPr>
          <w:sz w:val="18"/>
          <w:szCs w:val="18"/>
          <w:lang w:val="en-IN"/>
        </w:rPr>
        <w:t xml:space="preserve">with </w:t>
      </w:r>
      <w:proofErr w:type="spellStart"/>
      <w:r w:rsidRPr="006D3B2E">
        <w:rPr>
          <w:sz w:val="18"/>
          <w:szCs w:val="18"/>
          <w:lang w:val="en-IN"/>
        </w:rPr>
        <w:t>torch.no_</w:t>
      </w:r>
      <w:proofErr w:type="gramStart"/>
      <w:r w:rsidRPr="006D3B2E">
        <w:rPr>
          <w:sz w:val="18"/>
          <w:szCs w:val="18"/>
          <w:lang w:val="en-IN"/>
        </w:rPr>
        <w:t>grad</w:t>
      </w:r>
      <w:proofErr w:type="spellEnd"/>
      <w:r w:rsidRPr="006D3B2E">
        <w:rPr>
          <w:sz w:val="18"/>
          <w:szCs w:val="18"/>
          <w:lang w:val="en-IN"/>
        </w:rPr>
        <w:t>(</w:t>
      </w:r>
      <w:proofErr w:type="gramEnd"/>
      <w:r w:rsidRPr="006D3B2E">
        <w:rPr>
          <w:sz w:val="18"/>
          <w:szCs w:val="18"/>
          <w:lang w:val="en-IN"/>
        </w:rPr>
        <w:t>):</w:t>
      </w:r>
    </w:p>
    <w:p w14:paraId="256D5126" w14:textId="77777777" w:rsidR="006D3B2E" w:rsidRPr="006D3B2E" w:rsidRDefault="006D3B2E" w:rsidP="006D3B2E">
      <w:pPr>
        <w:rPr>
          <w:sz w:val="18"/>
          <w:szCs w:val="18"/>
          <w:lang w:val="en-IN"/>
        </w:rPr>
      </w:pPr>
      <w:r w:rsidRPr="006D3B2E">
        <w:rPr>
          <w:sz w:val="18"/>
          <w:szCs w:val="18"/>
          <w:lang w:val="en-IN"/>
        </w:rPr>
        <w:t xml:space="preserve">    </w:t>
      </w:r>
      <w:proofErr w:type="spellStart"/>
      <w:r w:rsidRPr="006D3B2E">
        <w:rPr>
          <w:sz w:val="18"/>
          <w:szCs w:val="18"/>
          <w:lang w:val="en-IN"/>
        </w:rPr>
        <w:t>y_predicted</w:t>
      </w:r>
      <w:proofErr w:type="spellEnd"/>
      <w:r w:rsidRPr="006D3B2E">
        <w:rPr>
          <w:sz w:val="18"/>
          <w:szCs w:val="18"/>
          <w:lang w:val="en-IN"/>
        </w:rPr>
        <w:t xml:space="preserve"> = model(</w:t>
      </w:r>
      <w:proofErr w:type="spellStart"/>
      <w:r w:rsidRPr="006D3B2E">
        <w:rPr>
          <w:sz w:val="18"/>
          <w:szCs w:val="18"/>
          <w:lang w:val="en-IN"/>
        </w:rPr>
        <w:t>X_test</w:t>
      </w:r>
      <w:proofErr w:type="spellEnd"/>
      <w:r w:rsidRPr="006D3B2E">
        <w:rPr>
          <w:sz w:val="18"/>
          <w:szCs w:val="18"/>
          <w:lang w:val="en-IN"/>
        </w:rPr>
        <w:t>)</w:t>
      </w:r>
    </w:p>
    <w:p w14:paraId="6DCED9D9" w14:textId="77777777" w:rsidR="006D3B2E" w:rsidRPr="006D3B2E" w:rsidRDefault="006D3B2E" w:rsidP="006D3B2E">
      <w:pPr>
        <w:rPr>
          <w:sz w:val="18"/>
          <w:szCs w:val="18"/>
          <w:lang w:val="en-IN"/>
        </w:rPr>
      </w:pPr>
      <w:r w:rsidRPr="006D3B2E">
        <w:rPr>
          <w:sz w:val="18"/>
          <w:szCs w:val="18"/>
          <w:lang w:val="en-IN"/>
        </w:rPr>
        <w:t xml:space="preserve">    </w:t>
      </w:r>
      <w:proofErr w:type="spellStart"/>
      <w:r w:rsidRPr="006D3B2E">
        <w:rPr>
          <w:sz w:val="18"/>
          <w:szCs w:val="18"/>
          <w:lang w:val="en-IN"/>
        </w:rPr>
        <w:t>y_predicted_cls</w:t>
      </w:r>
      <w:proofErr w:type="spellEnd"/>
      <w:r w:rsidRPr="006D3B2E">
        <w:rPr>
          <w:sz w:val="18"/>
          <w:szCs w:val="18"/>
          <w:lang w:val="en-IN"/>
        </w:rPr>
        <w:t xml:space="preserve"> = </w:t>
      </w:r>
      <w:proofErr w:type="spellStart"/>
      <w:r w:rsidRPr="006D3B2E">
        <w:rPr>
          <w:sz w:val="18"/>
          <w:szCs w:val="18"/>
          <w:lang w:val="en-IN"/>
        </w:rPr>
        <w:t>y_</w:t>
      </w:r>
      <w:proofErr w:type="gramStart"/>
      <w:r w:rsidRPr="006D3B2E">
        <w:rPr>
          <w:sz w:val="18"/>
          <w:szCs w:val="18"/>
          <w:lang w:val="en-IN"/>
        </w:rPr>
        <w:t>predicted.round</w:t>
      </w:r>
      <w:proofErr w:type="spellEnd"/>
      <w:proofErr w:type="gramEnd"/>
      <w:r w:rsidRPr="006D3B2E">
        <w:rPr>
          <w:sz w:val="18"/>
          <w:szCs w:val="18"/>
          <w:lang w:val="en-IN"/>
        </w:rPr>
        <w:t>()</w:t>
      </w:r>
    </w:p>
    <w:p w14:paraId="338838C4" w14:textId="77777777" w:rsidR="006D3B2E" w:rsidRPr="006D3B2E" w:rsidRDefault="006D3B2E" w:rsidP="006D3B2E">
      <w:pPr>
        <w:rPr>
          <w:sz w:val="18"/>
          <w:szCs w:val="18"/>
          <w:lang w:val="en-IN"/>
        </w:rPr>
      </w:pPr>
    </w:p>
    <w:p w14:paraId="0BF69671" w14:textId="77777777" w:rsidR="006D3B2E" w:rsidRPr="006D3B2E" w:rsidRDefault="006D3B2E" w:rsidP="006D3B2E">
      <w:pPr>
        <w:rPr>
          <w:sz w:val="18"/>
          <w:szCs w:val="18"/>
          <w:lang w:val="en-IN"/>
        </w:rPr>
      </w:pPr>
      <w:r w:rsidRPr="006D3B2E">
        <w:rPr>
          <w:sz w:val="18"/>
          <w:szCs w:val="18"/>
          <w:lang w:val="en-IN"/>
        </w:rPr>
        <w:t xml:space="preserve">    </w:t>
      </w:r>
      <w:r w:rsidRPr="006D3B2E">
        <w:rPr>
          <w:i/>
          <w:iCs/>
          <w:sz w:val="18"/>
          <w:szCs w:val="18"/>
          <w:lang w:val="en-IN"/>
        </w:rPr>
        <w:t># Convert tensors to NumPy arrays</w:t>
      </w:r>
    </w:p>
    <w:p w14:paraId="0DF61B5C" w14:textId="77777777" w:rsidR="006D3B2E" w:rsidRPr="006D3B2E" w:rsidRDefault="006D3B2E" w:rsidP="006D3B2E">
      <w:pPr>
        <w:rPr>
          <w:sz w:val="18"/>
          <w:szCs w:val="18"/>
          <w:lang w:val="en-IN"/>
        </w:rPr>
      </w:pPr>
      <w:r w:rsidRPr="006D3B2E">
        <w:rPr>
          <w:sz w:val="18"/>
          <w:szCs w:val="18"/>
          <w:lang w:val="en-IN"/>
        </w:rPr>
        <w:t xml:space="preserve">    </w:t>
      </w:r>
      <w:proofErr w:type="spellStart"/>
      <w:r w:rsidRPr="006D3B2E">
        <w:rPr>
          <w:sz w:val="18"/>
          <w:szCs w:val="18"/>
          <w:lang w:val="en-IN"/>
        </w:rPr>
        <w:t>y_pred_numpy</w:t>
      </w:r>
      <w:proofErr w:type="spellEnd"/>
      <w:r w:rsidRPr="006D3B2E">
        <w:rPr>
          <w:sz w:val="18"/>
          <w:szCs w:val="18"/>
          <w:lang w:val="en-IN"/>
        </w:rPr>
        <w:t xml:space="preserve"> = </w:t>
      </w:r>
      <w:proofErr w:type="spellStart"/>
      <w:r w:rsidRPr="006D3B2E">
        <w:rPr>
          <w:sz w:val="18"/>
          <w:szCs w:val="18"/>
          <w:lang w:val="en-IN"/>
        </w:rPr>
        <w:t>y_predicted_</w:t>
      </w:r>
      <w:proofErr w:type="gramStart"/>
      <w:r w:rsidRPr="006D3B2E">
        <w:rPr>
          <w:sz w:val="18"/>
          <w:szCs w:val="18"/>
          <w:lang w:val="en-IN"/>
        </w:rPr>
        <w:t>cls.numpy</w:t>
      </w:r>
      <w:proofErr w:type="spellEnd"/>
      <w:proofErr w:type="gramEnd"/>
      <w:r w:rsidRPr="006D3B2E">
        <w:rPr>
          <w:sz w:val="18"/>
          <w:szCs w:val="18"/>
          <w:lang w:val="en-IN"/>
        </w:rPr>
        <w:t>(</w:t>
      </w:r>
      <w:proofErr w:type="gramStart"/>
      <w:r w:rsidRPr="006D3B2E">
        <w:rPr>
          <w:sz w:val="18"/>
          <w:szCs w:val="18"/>
          <w:lang w:val="en-IN"/>
        </w:rPr>
        <w:t>).</w:t>
      </w:r>
      <w:proofErr w:type="spellStart"/>
      <w:r w:rsidRPr="006D3B2E">
        <w:rPr>
          <w:sz w:val="18"/>
          <w:szCs w:val="18"/>
          <w:lang w:val="en-IN"/>
        </w:rPr>
        <w:t>astype</w:t>
      </w:r>
      <w:proofErr w:type="spellEnd"/>
      <w:proofErr w:type="gramEnd"/>
      <w:r w:rsidRPr="006D3B2E">
        <w:rPr>
          <w:sz w:val="18"/>
          <w:szCs w:val="18"/>
          <w:lang w:val="en-IN"/>
        </w:rPr>
        <w:t>(int</w:t>
      </w:r>
      <w:proofErr w:type="gramStart"/>
      <w:r w:rsidRPr="006D3B2E">
        <w:rPr>
          <w:sz w:val="18"/>
          <w:szCs w:val="18"/>
          <w:lang w:val="en-IN"/>
        </w:rPr>
        <w:t>).flatten</w:t>
      </w:r>
      <w:proofErr w:type="gramEnd"/>
      <w:r w:rsidRPr="006D3B2E">
        <w:rPr>
          <w:sz w:val="18"/>
          <w:szCs w:val="18"/>
          <w:lang w:val="en-IN"/>
        </w:rPr>
        <w:t>()</w:t>
      </w:r>
    </w:p>
    <w:p w14:paraId="358455A4" w14:textId="77777777" w:rsidR="006D3B2E" w:rsidRPr="006D3B2E" w:rsidRDefault="006D3B2E" w:rsidP="006D3B2E">
      <w:pPr>
        <w:rPr>
          <w:sz w:val="18"/>
          <w:szCs w:val="18"/>
          <w:lang w:val="en-IN"/>
        </w:rPr>
      </w:pPr>
      <w:r w:rsidRPr="006D3B2E">
        <w:rPr>
          <w:sz w:val="18"/>
          <w:szCs w:val="18"/>
          <w:lang w:val="en-IN"/>
        </w:rPr>
        <w:t xml:space="preserve">    </w:t>
      </w:r>
      <w:proofErr w:type="spellStart"/>
      <w:r w:rsidRPr="006D3B2E">
        <w:rPr>
          <w:sz w:val="18"/>
          <w:szCs w:val="18"/>
          <w:lang w:val="en-IN"/>
        </w:rPr>
        <w:t>y_test_numpy</w:t>
      </w:r>
      <w:proofErr w:type="spellEnd"/>
      <w:r w:rsidRPr="006D3B2E">
        <w:rPr>
          <w:sz w:val="18"/>
          <w:szCs w:val="18"/>
          <w:lang w:val="en-IN"/>
        </w:rPr>
        <w:t xml:space="preserve"> = </w:t>
      </w:r>
      <w:proofErr w:type="spellStart"/>
      <w:r w:rsidRPr="006D3B2E">
        <w:rPr>
          <w:sz w:val="18"/>
          <w:szCs w:val="18"/>
          <w:lang w:val="en-IN"/>
        </w:rPr>
        <w:t>y_</w:t>
      </w:r>
      <w:proofErr w:type="gramStart"/>
      <w:r w:rsidRPr="006D3B2E">
        <w:rPr>
          <w:sz w:val="18"/>
          <w:szCs w:val="18"/>
          <w:lang w:val="en-IN"/>
        </w:rPr>
        <w:t>test.numpy</w:t>
      </w:r>
      <w:proofErr w:type="spellEnd"/>
      <w:proofErr w:type="gramEnd"/>
      <w:r w:rsidRPr="006D3B2E">
        <w:rPr>
          <w:sz w:val="18"/>
          <w:szCs w:val="18"/>
          <w:lang w:val="en-IN"/>
        </w:rPr>
        <w:t>(</w:t>
      </w:r>
      <w:proofErr w:type="gramStart"/>
      <w:r w:rsidRPr="006D3B2E">
        <w:rPr>
          <w:sz w:val="18"/>
          <w:szCs w:val="18"/>
          <w:lang w:val="en-IN"/>
        </w:rPr>
        <w:t>).</w:t>
      </w:r>
      <w:proofErr w:type="spellStart"/>
      <w:r w:rsidRPr="006D3B2E">
        <w:rPr>
          <w:sz w:val="18"/>
          <w:szCs w:val="18"/>
          <w:lang w:val="en-IN"/>
        </w:rPr>
        <w:t>astype</w:t>
      </w:r>
      <w:proofErr w:type="spellEnd"/>
      <w:proofErr w:type="gramEnd"/>
      <w:r w:rsidRPr="006D3B2E">
        <w:rPr>
          <w:sz w:val="18"/>
          <w:szCs w:val="18"/>
          <w:lang w:val="en-IN"/>
        </w:rPr>
        <w:t>(int</w:t>
      </w:r>
      <w:proofErr w:type="gramStart"/>
      <w:r w:rsidRPr="006D3B2E">
        <w:rPr>
          <w:sz w:val="18"/>
          <w:szCs w:val="18"/>
          <w:lang w:val="en-IN"/>
        </w:rPr>
        <w:t>).flatten</w:t>
      </w:r>
      <w:proofErr w:type="gramEnd"/>
      <w:r w:rsidRPr="006D3B2E">
        <w:rPr>
          <w:sz w:val="18"/>
          <w:szCs w:val="18"/>
          <w:lang w:val="en-IN"/>
        </w:rPr>
        <w:t>()</w:t>
      </w:r>
    </w:p>
    <w:p w14:paraId="30D6376A" w14:textId="77777777" w:rsidR="006D3B2E" w:rsidRPr="006D3B2E" w:rsidRDefault="006D3B2E" w:rsidP="006D3B2E">
      <w:pPr>
        <w:rPr>
          <w:sz w:val="18"/>
          <w:szCs w:val="18"/>
          <w:lang w:val="en-IN"/>
        </w:rPr>
      </w:pPr>
    </w:p>
    <w:p w14:paraId="2518B83F" w14:textId="77777777" w:rsidR="006D3B2E" w:rsidRPr="006D3B2E" w:rsidRDefault="006D3B2E" w:rsidP="006D3B2E">
      <w:pPr>
        <w:rPr>
          <w:sz w:val="18"/>
          <w:szCs w:val="18"/>
          <w:lang w:val="en-IN"/>
        </w:rPr>
      </w:pPr>
      <w:r w:rsidRPr="006D3B2E">
        <w:rPr>
          <w:sz w:val="18"/>
          <w:szCs w:val="18"/>
          <w:lang w:val="en-IN"/>
        </w:rPr>
        <w:t xml:space="preserve">    </w:t>
      </w:r>
      <w:r w:rsidRPr="006D3B2E">
        <w:rPr>
          <w:i/>
          <w:iCs/>
          <w:sz w:val="18"/>
          <w:szCs w:val="18"/>
          <w:lang w:val="en-IN"/>
        </w:rPr>
        <w:t># Accuracy</w:t>
      </w:r>
    </w:p>
    <w:p w14:paraId="40612174" w14:textId="77777777" w:rsidR="006D3B2E" w:rsidRPr="006D3B2E" w:rsidRDefault="006D3B2E" w:rsidP="006D3B2E">
      <w:pPr>
        <w:rPr>
          <w:sz w:val="18"/>
          <w:szCs w:val="18"/>
          <w:lang w:val="en-IN"/>
        </w:rPr>
      </w:pPr>
      <w:r w:rsidRPr="006D3B2E">
        <w:rPr>
          <w:sz w:val="18"/>
          <w:szCs w:val="18"/>
          <w:lang w:val="en-IN"/>
        </w:rPr>
        <w:t xml:space="preserve">    </w:t>
      </w:r>
      <w:proofErr w:type="spellStart"/>
      <w:r w:rsidRPr="006D3B2E">
        <w:rPr>
          <w:sz w:val="18"/>
          <w:szCs w:val="18"/>
          <w:lang w:val="en-IN"/>
        </w:rPr>
        <w:t>acc</w:t>
      </w:r>
      <w:proofErr w:type="spellEnd"/>
      <w:r w:rsidRPr="006D3B2E">
        <w:rPr>
          <w:sz w:val="18"/>
          <w:szCs w:val="18"/>
          <w:lang w:val="en-IN"/>
        </w:rPr>
        <w:t xml:space="preserve"> = </w:t>
      </w:r>
      <w:proofErr w:type="spellStart"/>
      <w:r w:rsidRPr="006D3B2E">
        <w:rPr>
          <w:sz w:val="18"/>
          <w:szCs w:val="18"/>
          <w:lang w:val="en-IN"/>
        </w:rPr>
        <w:t>y_predicted_</w:t>
      </w:r>
      <w:proofErr w:type="gramStart"/>
      <w:r w:rsidRPr="006D3B2E">
        <w:rPr>
          <w:sz w:val="18"/>
          <w:szCs w:val="18"/>
          <w:lang w:val="en-IN"/>
        </w:rPr>
        <w:t>cls.eq</w:t>
      </w:r>
      <w:proofErr w:type="spellEnd"/>
      <w:proofErr w:type="gramEnd"/>
      <w:r w:rsidRPr="006D3B2E">
        <w:rPr>
          <w:sz w:val="18"/>
          <w:szCs w:val="18"/>
          <w:lang w:val="en-IN"/>
        </w:rPr>
        <w:t>(</w:t>
      </w:r>
      <w:proofErr w:type="spellStart"/>
      <w:r w:rsidRPr="006D3B2E">
        <w:rPr>
          <w:sz w:val="18"/>
          <w:szCs w:val="18"/>
          <w:lang w:val="en-IN"/>
        </w:rPr>
        <w:t>y_test</w:t>
      </w:r>
      <w:proofErr w:type="spellEnd"/>
      <w:proofErr w:type="gramStart"/>
      <w:r w:rsidRPr="006D3B2E">
        <w:rPr>
          <w:sz w:val="18"/>
          <w:szCs w:val="18"/>
          <w:lang w:val="en-IN"/>
        </w:rPr>
        <w:t>).sum</w:t>
      </w:r>
      <w:proofErr w:type="gramEnd"/>
      <w:r w:rsidRPr="006D3B2E">
        <w:rPr>
          <w:sz w:val="18"/>
          <w:szCs w:val="18"/>
          <w:lang w:val="en-IN"/>
        </w:rPr>
        <w:t>() / float(</w:t>
      </w:r>
      <w:proofErr w:type="spellStart"/>
      <w:r w:rsidRPr="006D3B2E">
        <w:rPr>
          <w:sz w:val="18"/>
          <w:szCs w:val="18"/>
          <w:lang w:val="en-IN"/>
        </w:rPr>
        <w:t>y_</w:t>
      </w:r>
      <w:proofErr w:type="gramStart"/>
      <w:r w:rsidRPr="006D3B2E">
        <w:rPr>
          <w:sz w:val="18"/>
          <w:szCs w:val="18"/>
          <w:lang w:val="en-IN"/>
        </w:rPr>
        <w:t>test.shape</w:t>
      </w:r>
      <w:proofErr w:type="spellEnd"/>
      <w:proofErr w:type="gramEnd"/>
      <w:r w:rsidRPr="006D3B2E">
        <w:rPr>
          <w:sz w:val="18"/>
          <w:szCs w:val="18"/>
          <w:lang w:val="en-IN"/>
        </w:rPr>
        <w:t>[0])</w:t>
      </w:r>
    </w:p>
    <w:p w14:paraId="694D2D70" w14:textId="77777777" w:rsidR="006D3B2E" w:rsidRPr="006D3B2E" w:rsidRDefault="006D3B2E" w:rsidP="006D3B2E">
      <w:pPr>
        <w:rPr>
          <w:sz w:val="18"/>
          <w:szCs w:val="18"/>
          <w:lang w:val="en-IN"/>
        </w:rPr>
      </w:pPr>
      <w:r w:rsidRPr="006D3B2E">
        <w:rPr>
          <w:sz w:val="18"/>
          <w:szCs w:val="18"/>
          <w:lang w:val="en-IN"/>
        </w:rPr>
        <w:t xml:space="preserve">    </w:t>
      </w:r>
      <w:proofErr w:type="gramStart"/>
      <w:r w:rsidRPr="006D3B2E">
        <w:rPr>
          <w:sz w:val="18"/>
          <w:szCs w:val="18"/>
          <w:lang w:val="en-IN"/>
        </w:rPr>
        <w:t>print(</w:t>
      </w:r>
      <w:proofErr w:type="spellStart"/>
      <w:proofErr w:type="gramEnd"/>
      <w:r w:rsidRPr="006D3B2E">
        <w:rPr>
          <w:sz w:val="18"/>
          <w:szCs w:val="18"/>
          <w:lang w:val="en-IN"/>
        </w:rPr>
        <w:t>f'Accuracy</w:t>
      </w:r>
      <w:proofErr w:type="spellEnd"/>
      <w:r w:rsidRPr="006D3B2E">
        <w:rPr>
          <w:sz w:val="18"/>
          <w:szCs w:val="18"/>
          <w:lang w:val="en-IN"/>
        </w:rPr>
        <w:t>: {acc:.4f}')</w:t>
      </w:r>
    </w:p>
    <w:p w14:paraId="50D51AC5" w14:textId="77777777" w:rsidR="006D3B2E" w:rsidRPr="006D3B2E" w:rsidRDefault="006D3B2E" w:rsidP="006D3B2E">
      <w:pPr>
        <w:rPr>
          <w:sz w:val="18"/>
          <w:szCs w:val="18"/>
          <w:lang w:val="en-IN"/>
        </w:rPr>
      </w:pPr>
    </w:p>
    <w:p w14:paraId="1A70E5CA" w14:textId="77777777" w:rsidR="006D3B2E" w:rsidRPr="006D3B2E" w:rsidRDefault="006D3B2E" w:rsidP="006D3B2E">
      <w:pPr>
        <w:rPr>
          <w:sz w:val="18"/>
          <w:szCs w:val="18"/>
          <w:lang w:val="en-IN"/>
        </w:rPr>
      </w:pPr>
      <w:r w:rsidRPr="006D3B2E">
        <w:rPr>
          <w:sz w:val="18"/>
          <w:szCs w:val="18"/>
          <w:lang w:val="en-IN"/>
        </w:rPr>
        <w:t xml:space="preserve">    </w:t>
      </w:r>
      <w:r w:rsidRPr="006D3B2E">
        <w:rPr>
          <w:i/>
          <w:iCs/>
          <w:sz w:val="18"/>
          <w:szCs w:val="18"/>
          <w:lang w:val="en-IN"/>
        </w:rPr>
        <w:t># Precision, R2, F1 Score</w:t>
      </w:r>
    </w:p>
    <w:p w14:paraId="782C3146" w14:textId="77777777" w:rsidR="006D3B2E" w:rsidRPr="006D3B2E" w:rsidRDefault="006D3B2E" w:rsidP="006D3B2E">
      <w:pPr>
        <w:rPr>
          <w:sz w:val="18"/>
          <w:szCs w:val="18"/>
          <w:lang w:val="en-IN"/>
        </w:rPr>
      </w:pPr>
      <w:r w:rsidRPr="006D3B2E">
        <w:rPr>
          <w:sz w:val="18"/>
          <w:szCs w:val="18"/>
          <w:lang w:val="en-IN"/>
        </w:rPr>
        <w:t xml:space="preserve">    precision = </w:t>
      </w:r>
      <w:proofErr w:type="spellStart"/>
      <w:r w:rsidRPr="006D3B2E">
        <w:rPr>
          <w:sz w:val="18"/>
          <w:szCs w:val="18"/>
          <w:lang w:val="en-IN"/>
        </w:rPr>
        <w:t>precision_</w:t>
      </w:r>
      <w:proofErr w:type="gramStart"/>
      <w:r w:rsidRPr="006D3B2E">
        <w:rPr>
          <w:sz w:val="18"/>
          <w:szCs w:val="18"/>
          <w:lang w:val="en-IN"/>
        </w:rPr>
        <w:t>score</w:t>
      </w:r>
      <w:proofErr w:type="spellEnd"/>
      <w:r w:rsidRPr="006D3B2E">
        <w:rPr>
          <w:sz w:val="18"/>
          <w:szCs w:val="18"/>
          <w:lang w:val="en-IN"/>
        </w:rPr>
        <w:t>(</w:t>
      </w:r>
      <w:proofErr w:type="spellStart"/>
      <w:proofErr w:type="gramEnd"/>
      <w:r w:rsidRPr="006D3B2E">
        <w:rPr>
          <w:sz w:val="18"/>
          <w:szCs w:val="18"/>
          <w:lang w:val="en-IN"/>
        </w:rPr>
        <w:t>y_test_numpy</w:t>
      </w:r>
      <w:proofErr w:type="spellEnd"/>
      <w:r w:rsidRPr="006D3B2E">
        <w:rPr>
          <w:sz w:val="18"/>
          <w:szCs w:val="18"/>
          <w:lang w:val="en-IN"/>
        </w:rPr>
        <w:t xml:space="preserve">, </w:t>
      </w:r>
      <w:proofErr w:type="spellStart"/>
      <w:r w:rsidRPr="006D3B2E">
        <w:rPr>
          <w:sz w:val="18"/>
          <w:szCs w:val="18"/>
          <w:lang w:val="en-IN"/>
        </w:rPr>
        <w:t>y_pred_numpy</w:t>
      </w:r>
      <w:proofErr w:type="spellEnd"/>
      <w:r w:rsidRPr="006D3B2E">
        <w:rPr>
          <w:sz w:val="18"/>
          <w:szCs w:val="18"/>
          <w:lang w:val="en-IN"/>
        </w:rPr>
        <w:t>)</w:t>
      </w:r>
    </w:p>
    <w:p w14:paraId="526B41CA" w14:textId="77777777" w:rsidR="006D3B2E" w:rsidRPr="006D3B2E" w:rsidRDefault="006D3B2E" w:rsidP="006D3B2E">
      <w:pPr>
        <w:rPr>
          <w:sz w:val="18"/>
          <w:szCs w:val="18"/>
          <w:lang w:val="en-IN"/>
        </w:rPr>
      </w:pPr>
      <w:r w:rsidRPr="006D3B2E">
        <w:rPr>
          <w:sz w:val="18"/>
          <w:szCs w:val="18"/>
          <w:lang w:val="en-IN"/>
        </w:rPr>
        <w:t>    r2 = r2_</w:t>
      </w:r>
      <w:proofErr w:type="gramStart"/>
      <w:r w:rsidRPr="006D3B2E">
        <w:rPr>
          <w:sz w:val="18"/>
          <w:szCs w:val="18"/>
          <w:lang w:val="en-IN"/>
        </w:rPr>
        <w:t>score(</w:t>
      </w:r>
      <w:proofErr w:type="spellStart"/>
      <w:proofErr w:type="gramEnd"/>
      <w:r w:rsidRPr="006D3B2E">
        <w:rPr>
          <w:sz w:val="18"/>
          <w:szCs w:val="18"/>
          <w:lang w:val="en-IN"/>
        </w:rPr>
        <w:t>y_test_numpy</w:t>
      </w:r>
      <w:proofErr w:type="spellEnd"/>
      <w:r w:rsidRPr="006D3B2E">
        <w:rPr>
          <w:sz w:val="18"/>
          <w:szCs w:val="18"/>
          <w:lang w:val="en-IN"/>
        </w:rPr>
        <w:t xml:space="preserve">, </w:t>
      </w:r>
      <w:proofErr w:type="spellStart"/>
      <w:r w:rsidRPr="006D3B2E">
        <w:rPr>
          <w:sz w:val="18"/>
          <w:szCs w:val="18"/>
          <w:lang w:val="en-IN"/>
        </w:rPr>
        <w:t>y_pred_numpy</w:t>
      </w:r>
      <w:proofErr w:type="spellEnd"/>
      <w:r w:rsidRPr="006D3B2E">
        <w:rPr>
          <w:sz w:val="18"/>
          <w:szCs w:val="18"/>
          <w:lang w:val="en-IN"/>
        </w:rPr>
        <w:t>)</w:t>
      </w:r>
    </w:p>
    <w:p w14:paraId="77C7C9DB" w14:textId="77777777" w:rsidR="006D3B2E" w:rsidRPr="006D3B2E" w:rsidRDefault="006D3B2E" w:rsidP="006D3B2E">
      <w:pPr>
        <w:rPr>
          <w:sz w:val="18"/>
          <w:szCs w:val="18"/>
          <w:lang w:val="en-IN"/>
        </w:rPr>
      </w:pPr>
      <w:r w:rsidRPr="006D3B2E">
        <w:rPr>
          <w:sz w:val="18"/>
          <w:szCs w:val="18"/>
          <w:lang w:val="en-IN"/>
        </w:rPr>
        <w:t>    f1 = f1_</w:t>
      </w:r>
      <w:proofErr w:type="gramStart"/>
      <w:r w:rsidRPr="006D3B2E">
        <w:rPr>
          <w:sz w:val="18"/>
          <w:szCs w:val="18"/>
          <w:lang w:val="en-IN"/>
        </w:rPr>
        <w:t>score(</w:t>
      </w:r>
      <w:proofErr w:type="spellStart"/>
      <w:proofErr w:type="gramEnd"/>
      <w:r w:rsidRPr="006D3B2E">
        <w:rPr>
          <w:sz w:val="18"/>
          <w:szCs w:val="18"/>
          <w:lang w:val="en-IN"/>
        </w:rPr>
        <w:t>y_test_numpy</w:t>
      </w:r>
      <w:proofErr w:type="spellEnd"/>
      <w:r w:rsidRPr="006D3B2E">
        <w:rPr>
          <w:sz w:val="18"/>
          <w:szCs w:val="18"/>
          <w:lang w:val="en-IN"/>
        </w:rPr>
        <w:t xml:space="preserve">, </w:t>
      </w:r>
      <w:proofErr w:type="spellStart"/>
      <w:r w:rsidRPr="006D3B2E">
        <w:rPr>
          <w:sz w:val="18"/>
          <w:szCs w:val="18"/>
          <w:lang w:val="en-IN"/>
        </w:rPr>
        <w:t>y_pred_numpy</w:t>
      </w:r>
      <w:proofErr w:type="spellEnd"/>
      <w:r w:rsidRPr="006D3B2E">
        <w:rPr>
          <w:sz w:val="18"/>
          <w:szCs w:val="18"/>
          <w:lang w:val="en-IN"/>
        </w:rPr>
        <w:t>)</w:t>
      </w:r>
    </w:p>
    <w:p w14:paraId="4697D0D7" w14:textId="77777777" w:rsidR="006D3B2E" w:rsidRPr="006D3B2E" w:rsidRDefault="006D3B2E" w:rsidP="006D3B2E">
      <w:pPr>
        <w:rPr>
          <w:sz w:val="18"/>
          <w:szCs w:val="18"/>
          <w:lang w:val="en-IN"/>
        </w:rPr>
      </w:pPr>
      <w:r w:rsidRPr="006D3B2E">
        <w:rPr>
          <w:sz w:val="18"/>
          <w:szCs w:val="18"/>
          <w:lang w:val="en-IN"/>
        </w:rPr>
        <w:t xml:space="preserve">    </w:t>
      </w:r>
      <w:proofErr w:type="gramStart"/>
      <w:r w:rsidRPr="006D3B2E">
        <w:rPr>
          <w:sz w:val="18"/>
          <w:szCs w:val="18"/>
          <w:lang w:val="en-IN"/>
        </w:rPr>
        <w:t>print(</w:t>
      </w:r>
      <w:proofErr w:type="spellStart"/>
      <w:proofErr w:type="gramEnd"/>
      <w:r w:rsidRPr="006D3B2E">
        <w:rPr>
          <w:sz w:val="18"/>
          <w:szCs w:val="18"/>
          <w:lang w:val="en-IN"/>
        </w:rPr>
        <w:t>f"Precision</w:t>
      </w:r>
      <w:proofErr w:type="spellEnd"/>
      <w:r w:rsidRPr="006D3B2E">
        <w:rPr>
          <w:sz w:val="18"/>
          <w:szCs w:val="18"/>
          <w:lang w:val="en-IN"/>
        </w:rPr>
        <w:t xml:space="preserve"> Score: {precision:.4f}")</w:t>
      </w:r>
    </w:p>
    <w:p w14:paraId="4933B2BA" w14:textId="77777777" w:rsidR="006D3B2E" w:rsidRPr="006D3B2E" w:rsidRDefault="006D3B2E" w:rsidP="006D3B2E">
      <w:pPr>
        <w:rPr>
          <w:sz w:val="18"/>
          <w:szCs w:val="18"/>
          <w:lang w:val="en-IN"/>
        </w:rPr>
      </w:pPr>
      <w:r w:rsidRPr="006D3B2E">
        <w:rPr>
          <w:sz w:val="18"/>
          <w:szCs w:val="18"/>
          <w:lang w:val="en-IN"/>
        </w:rPr>
        <w:t xml:space="preserve">    </w:t>
      </w:r>
      <w:proofErr w:type="gramStart"/>
      <w:r w:rsidRPr="006D3B2E">
        <w:rPr>
          <w:sz w:val="18"/>
          <w:szCs w:val="18"/>
          <w:lang w:val="en-IN"/>
        </w:rPr>
        <w:t>print(</w:t>
      </w:r>
      <w:proofErr w:type="gramEnd"/>
      <w:r w:rsidRPr="006D3B2E">
        <w:rPr>
          <w:sz w:val="18"/>
          <w:szCs w:val="18"/>
          <w:lang w:val="en-IN"/>
        </w:rPr>
        <w:t>f"R2 Score: {r2:.4f}")</w:t>
      </w:r>
    </w:p>
    <w:p w14:paraId="5F5C759E" w14:textId="77777777" w:rsidR="006D3B2E" w:rsidRPr="006D3B2E" w:rsidRDefault="006D3B2E" w:rsidP="006D3B2E">
      <w:pPr>
        <w:rPr>
          <w:sz w:val="18"/>
          <w:szCs w:val="18"/>
          <w:lang w:val="en-IN"/>
        </w:rPr>
      </w:pPr>
      <w:r w:rsidRPr="006D3B2E">
        <w:rPr>
          <w:sz w:val="18"/>
          <w:szCs w:val="18"/>
          <w:lang w:val="en-IN"/>
        </w:rPr>
        <w:t xml:space="preserve">    </w:t>
      </w:r>
      <w:proofErr w:type="gramStart"/>
      <w:r w:rsidRPr="006D3B2E">
        <w:rPr>
          <w:sz w:val="18"/>
          <w:szCs w:val="18"/>
          <w:lang w:val="en-IN"/>
        </w:rPr>
        <w:t>print(</w:t>
      </w:r>
      <w:proofErr w:type="gramEnd"/>
      <w:r w:rsidRPr="006D3B2E">
        <w:rPr>
          <w:sz w:val="18"/>
          <w:szCs w:val="18"/>
          <w:lang w:val="en-IN"/>
        </w:rPr>
        <w:t>f"F1 Score: {f1:.4f}")</w:t>
      </w:r>
    </w:p>
    <w:p w14:paraId="79190563" w14:textId="77777777" w:rsidR="006D3B2E" w:rsidRPr="006D3B2E" w:rsidRDefault="006D3B2E" w:rsidP="006D3B2E">
      <w:pPr>
        <w:rPr>
          <w:sz w:val="18"/>
          <w:szCs w:val="18"/>
          <w:lang w:val="en-IN"/>
        </w:rPr>
      </w:pPr>
    </w:p>
    <w:p w14:paraId="4FF0A2BF" w14:textId="77777777" w:rsidR="006D3B2E" w:rsidRPr="006D3B2E" w:rsidRDefault="006D3B2E" w:rsidP="006D3B2E">
      <w:pPr>
        <w:rPr>
          <w:sz w:val="18"/>
          <w:szCs w:val="18"/>
          <w:lang w:val="en-IN"/>
        </w:rPr>
      </w:pPr>
      <w:r w:rsidRPr="006D3B2E">
        <w:rPr>
          <w:i/>
          <w:iCs/>
          <w:sz w:val="18"/>
          <w:szCs w:val="18"/>
          <w:lang w:val="en-IN"/>
        </w:rPr>
        <w:t># 5 - Confusion Matrix</w:t>
      </w:r>
    </w:p>
    <w:p w14:paraId="5DA055EC" w14:textId="77777777" w:rsidR="006D3B2E" w:rsidRPr="006D3B2E" w:rsidRDefault="006D3B2E" w:rsidP="006D3B2E">
      <w:pPr>
        <w:rPr>
          <w:sz w:val="18"/>
          <w:szCs w:val="18"/>
          <w:lang w:val="en-IN"/>
        </w:rPr>
      </w:pPr>
      <w:r w:rsidRPr="006D3B2E">
        <w:rPr>
          <w:sz w:val="18"/>
          <w:szCs w:val="18"/>
          <w:lang w:val="en-IN"/>
        </w:rPr>
        <w:t xml:space="preserve">cm = </w:t>
      </w:r>
      <w:proofErr w:type="spellStart"/>
      <w:r w:rsidRPr="006D3B2E">
        <w:rPr>
          <w:sz w:val="18"/>
          <w:szCs w:val="18"/>
          <w:lang w:val="en-IN"/>
        </w:rPr>
        <w:t>confusion_</w:t>
      </w:r>
      <w:proofErr w:type="gramStart"/>
      <w:r w:rsidRPr="006D3B2E">
        <w:rPr>
          <w:sz w:val="18"/>
          <w:szCs w:val="18"/>
          <w:lang w:val="en-IN"/>
        </w:rPr>
        <w:t>matrix</w:t>
      </w:r>
      <w:proofErr w:type="spellEnd"/>
      <w:r w:rsidRPr="006D3B2E">
        <w:rPr>
          <w:sz w:val="18"/>
          <w:szCs w:val="18"/>
          <w:lang w:val="en-IN"/>
        </w:rPr>
        <w:t>(</w:t>
      </w:r>
      <w:proofErr w:type="spellStart"/>
      <w:proofErr w:type="gramEnd"/>
      <w:r w:rsidRPr="006D3B2E">
        <w:rPr>
          <w:sz w:val="18"/>
          <w:szCs w:val="18"/>
          <w:lang w:val="en-IN"/>
        </w:rPr>
        <w:t>y_test_numpy</w:t>
      </w:r>
      <w:proofErr w:type="spellEnd"/>
      <w:r w:rsidRPr="006D3B2E">
        <w:rPr>
          <w:sz w:val="18"/>
          <w:szCs w:val="18"/>
          <w:lang w:val="en-IN"/>
        </w:rPr>
        <w:t xml:space="preserve">, </w:t>
      </w:r>
      <w:proofErr w:type="spellStart"/>
      <w:r w:rsidRPr="006D3B2E">
        <w:rPr>
          <w:sz w:val="18"/>
          <w:szCs w:val="18"/>
          <w:lang w:val="en-IN"/>
        </w:rPr>
        <w:t>y_pred_numpy</w:t>
      </w:r>
      <w:proofErr w:type="spellEnd"/>
      <w:r w:rsidRPr="006D3B2E">
        <w:rPr>
          <w:sz w:val="18"/>
          <w:szCs w:val="18"/>
          <w:lang w:val="en-IN"/>
        </w:rPr>
        <w:t>)</w:t>
      </w:r>
    </w:p>
    <w:p w14:paraId="6B0D2516" w14:textId="77777777" w:rsidR="006D3B2E" w:rsidRPr="006D3B2E" w:rsidRDefault="006D3B2E" w:rsidP="006D3B2E">
      <w:pPr>
        <w:rPr>
          <w:sz w:val="18"/>
          <w:szCs w:val="18"/>
          <w:lang w:val="en-IN"/>
        </w:rPr>
      </w:pPr>
      <w:proofErr w:type="spellStart"/>
      <w:proofErr w:type="gramStart"/>
      <w:r w:rsidRPr="006D3B2E">
        <w:rPr>
          <w:sz w:val="18"/>
          <w:szCs w:val="18"/>
          <w:lang w:val="en-IN"/>
        </w:rPr>
        <w:t>plt.figure</w:t>
      </w:r>
      <w:proofErr w:type="spellEnd"/>
      <w:proofErr w:type="gramEnd"/>
      <w:r w:rsidRPr="006D3B2E">
        <w:rPr>
          <w:sz w:val="18"/>
          <w:szCs w:val="18"/>
          <w:lang w:val="en-IN"/>
        </w:rPr>
        <w:t>(</w:t>
      </w:r>
      <w:proofErr w:type="spellStart"/>
      <w:r w:rsidRPr="006D3B2E">
        <w:rPr>
          <w:sz w:val="18"/>
          <w:szCs w:val="18"/>
          <w:lang w:val="en-IN"/>
        </w:rPr>
        <w:t>figsize</w:t>
      </w:r>
      <w:proofErr w:type="spellEnd"/>
      <w:proofErr w:type="gramStart"/>
      <w:r w:rsidRPr="006D3B2E">
        <w:rPr>
          <w:sz w:val="18"/>
          <w:szCs w:val="18"/>
          <w:lang w:val="en-IN"/>
        </w:rPr>
        <w:t>=(</w:t>
      </w:r>
      <w:proofErr w:type="gramEnd"/>
      <w:r w:rsidRPr="006D3B2E">
        <w:rPr>
          <w:sz w:val="18"/>
          <w:szCs w:val="18"/>
          <w:lang w:val="en-IN"/>
        </w:rPr>
        <w:t>6, 5))</w:t>
      </w:r>
    </w:p>
    <w:p w14:paraId="72549B79" w14:textId="77777777" w:rsidR="006D3B2E" w:rsidRPr="006D3B2E" w:rsidRDefault="006D3B2E" w:rsidP="006D3B2E">
      <w:pPr>
        <w:rPr>
          <w:sz w:val="18"/>
          <w:szCs w:val="18"/>
          <w:lang w:val="en-IN"/>
        </w:rPr>
      </w:pPr>
      <w:proofErr w:type="spellStart"/>
      <w:proofErr w:type="gramStart"/>
      <w:r w:rsidRPr="006D3B2E">
        <w:rPr>
          <w:sz w:val="18"/>
          <w:szCs w:val="18"/>
          <w:lang w:val="en-IN"/>
        </w:rPr>
        <w:t>sns.heatmap</w:t>
      </w:r>
      <w:proofErr w:type="spellEnd"/>
      <w:proofErr w:type="gramEnd"/>
      <w:r w:rsidRPr="006D3B2E">
        <w:rPr>
          <w:sz w:val="18"/>
          <w:szCs w:val="18"/>
          <w:lang w:val="en-IN"/>
        </w:rPr>
        <w:t xml:space="preserve">(cm, </w:t>
      </w:r>
      <w:proofErr w:type="spellStart"/>
      <w:r w:rsidRPr="006D3B2E">
        <w:rPr>
          <w:sz w:val="18"/>
          <w:szCs w:val="18"/>
          <w:lang w:val="en-IN"/>
        </w:rPr>
        <w:t>annot</w:t>
      </w:r>
      <w:proofErr w:type="spellEnd"/>
      <w:r w:rsidRPr="006D3B2E">
        <w:rPr>
          <w:sz w:val="18"/>
          <w:szCs w:val="18"/>
          <w:lang w:val="en-IN"/>
        </w:rPr>
        <w:t xml:space="preserve">=True, </w:t>
      </w:r>
      <w:proofErr w:type="spellStart"/>
      <w:r w:rsidRPr="006D3B2E">
        <w:rPr>
          <w:sz w:val="18"/>
          <w:szCs w:val="18"/>
          <w:lang w:val="en-IN"/>
        </w:rPr>
        <w:t>fmt</w:t>
      </w:r>
      <w:proofErr w:type="spellEnd"/>
      <w:r w:rsidRPr="006D3B2E">
        <w:rPr>
          <w:sz w:val="18"/>
          <w:szCs w:val="18"/>
          <w:lang w:val="en-IN"/>
        </w:rPr>
        <w:t xml:space="preserve">='d', </w:t>
      </w:r>
      <w:proofErr w:type="spellStart"/>
      <w:r w:rsidRPr="006D3B2E">
        <w:rPr>
          <w:sz w:val="18"/>
          <w:szCs w:val="18"/>
          <w:lang w:val="en-IN"/>
        </w:rPr>
        <w:t>cmap</w:t>
      </w:r>
      <w:proofErr w:type="spellEnd"/>
      <w:r w:rsidRPr="006D3B2E">
        <w:rPr>
          <w:sz w:val="18"/>
          <w:szCs w:val="18"/>
          <w:lang w:val="en-IN"/>
        </w:rPr>
        <w:t>='Blues',</w:t>
      </w:r>
    </w:p>
    <w:p w14:paraId="32DD731C" w14:textId="77777777" w:rsidR="006D3B2E" w:rsidRPr="006D3B2E" w:rsidRDefault="006D3B2E" w:rsidP="006D3B2E">
      <w:pPr>
        <w:rPr>
          <w:sz w:val="18"/>
          <w:szCs w:val="18"/>
          <w:lang w:val="en-IN"/>
        </w:rPr>
      </w:pPr>
      <w:r w:rsidRPr="006D3B2E">
        <w:rPr>
          <w:sz w:val="18"/>
          <w:szCs w:val="18"/>
          <w:lang w:val="en-IN"/>
        </w:rPr>
        <w:t xml:space="preserve">            </w:t>
      </w:r>
      <w:proofErr w:type="spellStart"/>
      <w:r w:rsidRPr="006D3B2E">
        <w:rPr>
          <w:sz w:val="18"/>
          <w:szCs w:val="18"/>
          <w:lang w:val="en-IN"/>
        </w:rPr>
        <w:t>xticklabels</w:t>
      </w:r>
      <w:proofErr w:type="spellEnd"/>
      <w:proofErr w:type="gramStart"/>
      <w:r w:rsidRPr="006D3B2E">
        <w:rPr>
          <w:sz w:val="18"/>
          <w:szCs w:val="18"/>
          <w:lang w:val="en-IN"/>
        </w:rPr>
        <w:t>=[</w:t>
      </w:r>
      <w:proofErr w:type="gramEnd"/>
      <w:r w:rsidRPr="006D3B2E">
        <w:rPr>
          <w:sz w:val="18"/>
          <w:szCs w:val="18"/>
          <w:lang w:val="en-IN"/>
        </w:rPr>
        <w:t>'Benign', 'Malignant'],</w:t>
      </w:r>
    </w:p>
    <w:p w14:paraId="7495C047" w14:textId="77777777" w:rsidR="006D3B2E" w:rsidRPr="006D3B2E" w:rsidRDefault="006D3B2E" w:rsidP="006D3B2E">
      <w:pPr>
        <w:rPr>
          <w:sz w:val="18"/>
          <w:szCs w:val="18"/>
          <w:lang w:val="en-IN"/>
        </w:rPr>
      </w:pPr>
      <w:r w:rsidRPr="006D3B2E">
        <w:rPr>
          <w:sz w:val="18"/>
          <w:szCs w:val="18"/>
          <w:lang w:val="en-IN"/>
        </w:rPr>
        <w:lastRenderedPageBreak/>
        <w:t xml:space="preserve">            </w:t>
      </w:r>
      <w:proofErr w:type="spellStart"/>
      <w:r w:rsidRPr="006D3B2E">
        <w:rPr>
          <w:sz w:val="18"/>
          <w:szCs w:val="18"/>
          <w:lang w:val="en-IN"/>
        </w:rPr>
        <w:t>yticklabels</w:t>
      </w:r>
      <w:proofErr w:type="spellEnd"/>
      <w:proofErr w:type="gramStart"/>
      <w:r w:rsidRPr="006D3B2E">
        <w:rPr>
          <w:sz w:val="18"/>
          <w:szCs w:val="18"/>
          <w:lang w:val="en-IN"/>
        </w:rPr>
        <w:t>=[</w:t>
      </w:r>
      <w:proofErr w:type="gramEnd"/>
      <w:r w:rsidRPr="006D3B2E">
        <w:rPr>
          <w:sz w:val="18"/>
          <w:szCs w:val="18"/>
          <w:lang w:val="en-IN"/>
        </w:rPr>
        <w:t>'Benign', 'Malignant'])</w:t>
      </w:r>
    </w:p>
    <w:p w14:paraId="2FFE4C18" w14:textId="77777777" w:rsidR="006D3B2E" w:rsidRPr="006D3B2E" w:rsidRDefault="006D3B2E" w:rsidP="006D3B2E">
      <w:pPr>
        <w:rPr>
          <w:sz w:val="18"/>
          <w:szCs w:val="18"/>
          <w:lang w:val="en-IN"/>
        </w:rPr>
      </w:pPr>
      <w:proofErr w:type="spellStart"/>
      <w:proofErr w:type="gramStart"/>
      <w:r w:rsidRPr="006D3B2E">
        <w:rPr>
          <w:sz w:val="18"/>
          <w:szCs w:val="18"/>
          <w:lang w:val="en-IN"/>
        </w:rPr>
        <w:t>plt.xlabel</w:t>
      </w:r>
      <w:proofErr w:type="spellEnd"/>
      <w:proofErr w:type="gramEnd"/>
      <w:r w:rsidRPr="006D3B2E">
        <w:rPr>
          <w:sz w:val="18"/>
          <w:szCs w:val="18"/>
          <w:lang w:val="en-IN"/>
        </w:rPr>
        <w:t>("Predicted")</w:t>
      </w:r>
    </w:p>
    <w:p w14:paraId="49BA0890" w14:textId="77777777" w:rsidR="006D3B2E" w:rsidRPr="006D3B2E" w:rsidRDefault="006D3B2E" w:rsidP="006D3B2E">
      <w:pPr>
        <w:rPr>
          <w:sz w:val="18"/>
          <w:szCs w:val="18"/>
          <w:lang w:val="en-IN"/>
        </w:rPr>
      </w:pPr>
      <w:proofErr w:type="spellStart"/>
      <w:proofErr w:type="gramStart"/>
      <w:r w:rsidRPr="006D3B2E">
        <w:rPr>
          <w:sz w:val="18"/>
          <w:szCs w:val="18"/>
          <w:lang w:val="en-IN"/>
        </w:rPr>
        <w:t>plt.ylabel</w:t>
      </w:r>
      <w:proofErr w:type="spellEnd"/>
      <w:proofErr w:type="gramEnd"/>
      <w:r w:rsidRPr="006D3B2E">
        <w:rPr>
          <w:sz w:val="18"/>
          <w:szCs w:val="18"/>
          <w:lang w:val="en-IN"/>
        </w:rPr>
        <w:t>("Actual")</w:t>
      </w:r>
    </w:p>
    <w:p w14:paraId="00E75FF9" w14:textId="77777777" w:rsidR="006D3B2E" w:rsidRPr="006D3B2E" w:rsidRDefault="006D3B2E" w:rsidP="006D3B2E">
      <w:pPr>
        <w:rPr>
          <w:sz w:val="18"/>
          <w:szCs w:val="18"/>
          <w:lang w:val="en-IN"/>
        </w:rPr>
      </w:pPr>
      <w:proofErr w:type="spellStart"/>
      <w:proofErr w:type="gramStart"/>
      <w:r w:rsidRPr="006D3B2E">
        <w:rPr>
          <w:sz w:val="18"/>
          <w:szCs w:val="18"/>
          <w:lang w:val="en-IN"/>
        </w:rPr>
        <w:t>plt.title</w:t>
      </w:r>
      <w:proofErr w:type="spellEnd"/>
      <w:proofErr w:type="gramEnd"/>
      <w:r w:rsidRPr="006D3B2E">
        <w:rPr>
          <w:sz w:val="18"/>
          <w:szCs w:val="18"/>
          <w:lang w:val="en-IN"/>
        </w:rPr>
        <w:t>("Confusion Matrix")</w:t>
      </w:r>
    </w:p>
    <w:p w14:paraId="475976E6" w14:textId="77777777" w:rsidR="006D3B2E" w:rsidRPr="006D3B2E" w:rsidRDefault="006D3B2E" w:rsidP="006D3B2E">
      <w:pPr>
        <w:rPr>
          <w:sz w:val="18"/>
          <w:szCs w:val="18"/>
          <w:lang w:val="en-IN"/>
        </w:rPr>
      </w:pPr>
      <w:proofErr w:type="spellStart"/>
      <w:proofErr w:type="gramStart"/>
      <w:r w:rsidRPr="006D3B2E">
        <w:rPr>
          <w:sz w:val="18"/>
          <w:szCs w:val="18"/>
          <w:lang w:val="en-IN"/>
        </w:rPr>
        <w:t>plt.tight</w:t>
      </w:r>
      <w:proofErr w:type="gramEnd"/>
      <w:r w:rsidRPr="006D3B2E">
        <w:rPr>
          <w:sz w:val="18"/>
          <w:szCs w:val="18"/>
          <w:lang w:val="en-IN"/>
        </w:rPr>
        <w:t>_</w:t>
      </w:r>
      <w:proofErr w:type="gramStart"/>
      <w:r w:rsidRPr="006D3B2E">
        <w:rPr>
          <w:sz w:val="18"/>
          <w:szCs w:val="18"/>
          <w:lang w:val="en-IN"/>
        </w:rPr>
        <w:t>layout</w:t>
      </w:r>
      <w:proofErr w:type="spellEnd"/>
      <w:r w:rsidRPr="006D3B2E">
        <w:rPr>
          <w:sz w:val="18"/>
          <w:szCs w:val="18"/>
          <w:lang w:val="en-IN"/>
        </w:rPr>
        <w:t>(</w:t>
      </w:r>
      <w:proofErr w:type="gramEnd"/>
      <w:r w:rsidRPr="006D3B2E">
        <w:rPr>
          <w:sz w:val="18"/>
          <w:szCs w:val="18"/>
          <w:lang w:val="en-IN"/>
        </w:rPr>
        <w:t>)</w:t>
      </w:r>
    </w:p>
    <w:p w14:paraId="4E332C2C" w14:textId="77777777" w:rsidR="006D3B2E" w:rsidRPr="006D3B2E" w:rsidRDefault="006D3B2E" w:rsidP="006D3B2E">
      <w:pPr>
        <w:rPr>
          <w:sz w:val="18"/>
          <w:szCs w:val="18"/>
          <w:lang w:val="en-IN"/>
        </w:rPr>
      </w:pPr>
      <w:proofErr w:type="spellStart"/>
      <w:proofErr w:type="gramStart"/>
      <w:r w:rsidRPr="006D3B2E">
        <w:rPr>
          <w:sz w:val="18"/>
          <w:szCs w:val="18"/>
          <w:lang w:val="en-IN"/>
        </w:rPr>
        <w:t>plt.show</w:t>
      </w:r>
      <w:proofErr w:type="spellEnd"/>
      <w:proofErr w:type="gramEnd"/>
      <w:r w:rsidRPr="006D3B2E">
        <w:rPr>
          <w:sz w:val="18"/>
          <w:szCs w:val="18"/>
          <w:lang w:val="en-IN"/>
        </w:rPr>
        <w:t>()</w:t>
      </w:r>
    </w:p>
    <w:p w14:paraId="1C327864" w14:textId="77777777" w:rsidR="006D3B2E" w:rsidRPr="006D3B2E" w:rsidRDefault="006D3B2E" w:rsidP="006D3B2E">
      <w:pPr>
        <w:rPr>
          <w:lang w:val="en-IN"/>
        </w:rPr>
      </w:pPr>
    </w:p>
    <w:p w14:paraId="73DA8FAA" w14:textId="77777777" w:rsidR="006D3B2E" w:rsidRPr="006D3B2E" w:rsidRDefault="006D3B2E" w:rsidP="006D3B2E"/>
    <w:p w14:paraId="4D980768" w14:textId="34C31F3D" w:rsidR="00602DD2" w:rsidRDefault="00602DD2" w:rsidP="00602DD2">
      <w:pPr>
        <w:pStyle w:val="Heading1"/>
      </w:pPr>
      <w:r>
        <w:t>Result &amp; Graph:</w:t>
      </w:r>
    </w:p>
    <w:p w14:paraId="66BCDE0A" w14:textId="77777777" w:rsidR="006D3B2E" w:rsidRPr="006D3B2E" w:rsidRDefault="006D3B2E" w:rsidP="006D3B2E"/>
    <w:p w14:paraId="6C6EB1B6" w14:textId="629DC20E" w:rsidR="001F0E3C" w:rsidRPr="001F0E3C" w:rsidRDefault="006D3B2E" w:rsidP="001F0E3C">
      <w:r>
        <w:rPr>
          <w:noProof/>
        </w:rPr>
        <w:drawing>
          <wp:inline distT="0" distB="0" distL="0" distR="0" wp14:anchorId="592A89D9" wp14:editId="7E0FB513">
            <wp:extent cx="5486400" cy="1718945"/>
            <wp:effectExtent l="0" t="0" r="0" b="0"/>
            <wp:docPr id="566853131" name="Picture 3" descr="A computer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53131" name="Picture 3" descr="A computer screen with a black background&#10;&#10;AI-generated content may be incorrect."/>
                    <pic:cNvPicPr/>
                  </pic:nvPicPr>
                  <pic:blipFill>
                    <a:blip r:embed="rId6"/>
                    <a:stretch>
                      <a:fillRect/>
                    </a:stretch>
                  </pic:blipFill>
                  <pic:spPr>
                    <a:xfrm>
                      <a:off x="0" y="0"/>
                      <a:ext cx="5486400" cy="1718945"/>
                    </a:xfrm>
                    <a:prstGeom prst="rect">
                      <a:avLst/>
                    </a:prstGeom>
                  </pic:spPr>
                </pic:pic>
              </a:graphicData>
            </a:graphic>
          </wp:inline>
        </w:drawing>
      </w:r>
    </w:p>
    <w:p w14:paraId="0F49F25C" w14:textId="291391EA" w:rsidR="001F0E3C" w:rsidRDefault="001F0E3C" w:rsidP="00602DD2">
      <w:pPr>
        <w:rPr>
          <w:noProof/>
        </w:rPr>
      </w:pPr>
      <w:r>
        <w:rPr>
          <w:noProof/>
        </w:rPr>
        <w:drawing>
          <wp:inline distT="0" distB="0" distL="0" distR="0" wp14:anchorId="6ED17740" wp14:editId="78185294">
            <wp:extent cx="5486400" cy="2694940"/>
            <wp:effectExtent l="0" t="0" r="0" b="0"/>
            <wp:docPr id="1353877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7631" name="Picture 1353877631"/>
                    <pic:cNvPicPr/>
                  </pic:nvPicPr>
                  <pic:blipFill>
                    <a:blip r:embed="rId7"/>
                    <a:stretch>
                      <a:fillRect/>
                    </a:stretch>
                  </pic:blipFill>
                  <pic:spPr>
                    <a:xfrm>
                      <a:off x="0" y="0"/>
                      <a:ext cx="5486400" cy="2694940"/>
                    </a:xfrm>
                    <a:prstGeom prst="rect">
                      <a:avLst/>
                    </a:prstGeom>
                  </pic:spPr>
                </pic:pic>
              </a:graphicData>
            </a:graphic>
          </wp:inline>
        </w:drawing>
      </w:r>
    </w:p>
    <w:p w14:paraId="0DC38A4C" w14:textId="2D0E0E5E" w:rsidR="00602DD2" w:rsidRPr="00602DD2" w:rsidRDefault="001F0E3C" w:rsidP="00602DD2">
      <w:r>
        <w:rPr>
          <w:noProof/>
        </w:rPr>
        <w:lastRenderedPageBreak/>
        <w:drawing>
          <wp:inline distT="0" distB="0" distL="0" distR="0" wp14:anchorId="5E3253CC" wp14:editId="3115D160">
            <wp:extent cx="5486400" cy="2643505"/>
            <wp:effectExtent l="0" t="0" r="0" b="4445"/>
            <wp:docPr id="1989188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88395" name="Picture 1989188395"/>
                    <pic:cNvPicPr/>
                  </pic:nvPicPr>
                  <pic:blipFill>
                    <a:blip r:embed="rId8"/>
                    <a:stretch>
                      <a:fillRect/>
                    </a:stretch>
                  </pic:blipFill>
                  <pic:spPr>
                    <a:xfrm>
                      <a:off x="0" y="0"/>
                      <a:ext cx="5486400" cy="2643505"/>
                    </a:xfrm>
                    <a:prstGeom prst="rect">
                      <a:avLst/>
                    </a:prstGeom>
                  </pic:spPr>
                </pic:pic>
              </a:graphicData>
            </a:graphic>
          </wp:inline>
        </w:drawing>
      </w:r>
    </w:p>
    <w:sectPr w:rsidR="00602DD2" w:rsidRPr="00602D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5814618">
    <w:abstractNumId w:val="8"/>
  </w:num>
  <w:num w:numId="2" w16cid:durableId="1582177247">
    <w:abstractNumId w:val="6"/>
  </w:num>
  <w:num w:numId="3" w16cid:durableId="124662338">
    <w:abstractNumId w:val="5"/>
  </w:num>
  <w:num w:numId="4" w16cid:durableId="1788771508">
    <w:abstractNumId w:val="4"/>
  </w:num>
  <w:num w:numId="5" w16cid:durableId="1583679623">
    <w:abstractNumId w:val="7"/>
  </w:num>
  <w:num w:numId="6" w16cid:durableId="1543329004">
    <w:abstractNumId w:val="3"/>
  </w:num>
  <w:num w:numId="7" w16cid:durableId="1220634783">
    <w:abstractNumId w:val="2"/>
  </w:num>
  <w:num w:numId="8" w16cid:durableId="6253468">
    <w:abstractNumId w:val="1"/>
  </w:num>
  <w:num w:numId="9" w16cid:durableId="74006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E3C"/>
    <w:rsid w:val="0029639D"/>
    <w:rsid w:val="00326F90"/>
    <w:rsid w:val="00446FC4"/>
    <w:rsid w:val="00571E19"/>
    <w:rsid w:val="005E5125"/>
    <w:rsid w:val="00602DD2"/>
    <w:rsid w:val="006D3B2E"/>
    <w:rsid w:val="00736A5E"/>
    <w:rsid w:val="00A15683"/>
    <w:rsid w:val="00AA1D8D"/>
    <w:rsid w:val="00B32061"/>
    <w:rsid w:val="00B47730"/>
    <w:rsid w:val="00B9128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8109F"/>
  <w14:defaultImageDpi w14:val="300"/>
  <w15:docId w15:val="{F4198694-32EC-4D59-9511-9A10522D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9536092">
      <w:bodyDiv w:val="1"/>
      <w:marLeft w:val="0"/>
      <w:marRight w:val="0"/>
      <w:marTop w:val="0"/>
      <w:marBottom w:val="0"/>
      <w:divBdr>
        <w:top w:val="none" w:sz="0" w:space="0" w:color="auto"/>
        <w:left w:val="none" w:sz="0" w:space="0" w:color="auto"/>
        <w:bottom w:val="none" w:sz="0" w:space="0" w:color="auto"/>
        <w:right w:val="none" w:sz="0" w:space="0" w:color="auto"/>
      </w:divBdr>
      <w:divsChild>
        <w:div w:id="833452392">
          <w:marLeft w:val="0"/>
          <w:marRight w:val="0"/>
          <w:marTop w:val="0"/>
          <w:marBottom w:val="0"/>
          <w:divBdr>
            <w:top w:val="none" w:sz="0" w:space="0" w:color="auto"/>
            <w:left w:val="none" w:sz="0" w:space="0" w:color="auto"/>
            <w:bottom w:val="none" w:sz="0" w:space="0" w:color="auto"/>
            <w:right w:val="none" w:sz="0" w:space="0" w:color="auto"/>
          </w:divBdr>
          <w:divsChild>
            <w:div w:id="430661356">
              <w:marLeft w:val="0"/>
              <w:marRight w:val="0"/>
              <w:marTop w:val="0"/>
              <w:marBottom w:val="0"/>
              <w:divBdr>
                <w:top w:val="none" w:sz="0" w:space="0" w:color="auto"/>
                <w:left w:val="none" w:sz="0" w:space="0" w:color="auto"/>
                <w:bottom w:val="none" w:sz="0" w:space="0" w:color="auto"/>
                <w:right w:val="none" w:sz="0" w:space="0" w:color="auto"/>
              </w:divBdr>
            </w:div>
            <w:div w:id="647133648">
              <w:marLeft w:val="0"/>
              <w:marRight w:val="0"/>
              <w:marTop w:val="0"/>
              <w:marBottom w:val="0"/>
              <w:divBdr>
                <w:top w:val="none" w:sz="0" w:space="0" w:color="auto"/>
                <w:left w:val="none" w:sz="0" w:space="0" w:color="auto"/>
                <w:bottom w:val="none" w:sz="0" w:space="0" w:color="auto"/>
                <w:right w:val="none" w:sz="0" w:space="0" w:color="auto"/>
              </w:divBdr>
            </w:div>
            <w:div w:id="1036855504">
              <w:marLeft w:val="0"/>
              <w:marRight w:val="0"/>
              <w:marTop w:val="0"/>
              <w:marBottom w:val="0"/>
              <w:divBdr>
                <w:top w:val="none" w:sz="0" w:space="0" w:color="auto"/>
                <w:left w:val="none" w:sz="0" w:space="0" w:color="auto"/>
                <w:bottom w:val="none" w:sz="0" w:space="0" w:color="auto"/>
                <w:right w:val="none" w:sz="0" w:space="0" w:color="auto"/>
              </w:divBdr>
            </w:div>
            <w:div w:id="1520392673">
              <w:marLeft w:val="0"/>
              <w:marRight w:val="0"/>
              <w:marTop w:val="0"/>
              <w:marBottom w:val="0"/>
              <w:divBdr>
                <w:top w:val="none" w:sz="0" w:space="0" w:color="auto"/>
                <w:left w:val="none" w:sz="0" w:space="0" w:color="auto"/>
                <w:bottom w:val="none" w:sz="0" w:space="0" w:color="auto"/>
                <w:right w:val="none" w:sz="0" w:space="0" w:color="auto"/>
              </w:divBdr>
            </w:div>
            <w:div w:id="481429677">
              <w:marLeft w:val="0"/>
              <w:marRight w:val="0"/>
              <w:marTop w:val="0"/>
              <w:marBottom w:val="0"/>
              <w:divBdr>
                <w:top w:val="none" w:sz="0" w:space="0" w:color="auto"/>
                <w:left w:val="none" w:sz="0" w:space="0" w:color="auto"/>
                <w:bottom w:val="none" w:sz="0" w:space="0" w:color="auto"/>
                <w:right w:val="none" w:sz="0" w:space="0" w:color="auto"/>
              </w:divBdr>
            </w:div>
            <w:div w:id="1633747186">
              <w:marLeft w:val="0"/>
              <w:marRight w:val="0"/>
              <w:marTop w:val="0"/>
              <w:marBottom w:val="0"/>
              <w:divBdr>
                <w:top w:val="none" w:sz="0" w:space="0" w:color="auto"/>
                <w:left w:val="none" w:sz="0" w:space="0" w:color="auto"/>
                <w:bottom w:val="none" w:sz="0" w:space="0" w:color="auto"/>
                <w:right w:val="none" w:sz="0" w:space="0" w:color="auto"/>
              </w:divBdr>
            </w:div>
            <w:div w:id="1328242832">
              <w:marLeft w:val="0"/>
              <w:marRight w:val="0"/>
              <w:marTop w:val="0"/>
              <w:marBottom w:val="0"/>
              <w:divBdr>
                <w:top w:val="none" w:sz="0" w:space="0" w:color="auto"/>
                <w:left w:val="none" w:sz="0" w:space="0" w:color="auto"/>
                <w:bottom w:val="none" w:sz="0" w:space="0" w:color="auto"/>
                <w:right w:val="none" w:sz="0" w:space="0" w:color="auto"/>
              </w:divBdr>
            </w:div>
            <w:div w:id="697387029">
              <w:marLeft w:val="0"/>
              <w:marRight w:val="0"/>
              <w:marTop w:val="0"/>
              <w:marBottom w:val="0"/>
              <w:divBdr>
                <w:top w:val="none" w:sz="0" w:space="0" w:color="auto"/>
                <w:left w:val="none" w:sz="0" w:space="0" w:color="auto"/>
                <w:bottom w:val="none" w:sz="0" w:space="0" w:color="auto"/>
                <w:right w:val="none" w:sz="0" w:space="0" w:color="auto"/>
              </w:divBdr>
            </w:div>
            <w:div w:id="1939831687">
              <w:marLeft w:val="0"/>
              <w:marRight w:val="0"/>
              <w:marTop w:val="0"/>
              <w:marBottom w:val="0"/>
              <w:divBdr>
                <w:top w:val="none" w:sz="0" w:space="0" w:color="auto"/>
                <w:left w:val="none" w:sz="0" w:space="0" w:color="auto"/>
                <w:bottom w:val="none" w:sz="0" w:space="0" w:color="auto"/>
                <w:right w:val="none" w:sz="0" w:space="0" w:color="auto"/>
              </w:divBdr>
            </w:div>
            <w:div w:id="705447347">
              <w:marLeft w:val="0"/>
              <w:marRight w:val="0"/>
              <w:marTop w:val="0"/>
              <w:marBottom w:val="0"/>
              <w:divBdr>
                <w:top w:val="none" w:sz="0" w:space="0" w:color="auto"/>
                <w:left w:val="none" w:sz="0" w:space="0" w:color="auto"/>
                <w:bottom w:val="none" w:sz="0" w:space="0" w:color="auto"/>
                <w:right w:val="none" w:sz="0" w:space="0" w:color="auto"/>
              </w:divBdr>
            </w:div>
            <w:div w:id="2083521050">
              <w:marLeft w:val="0"/>
              <w:marRight w:val="0"/>
              <w:marTop w:val="0"/>
              <w:marBottom w:val="0"/>
              <w:divBdr>
                <w:top w:val="none" w:sz="0" w:space="0" w:color="auto"/>
                <w:left w:val="none" w:sz="0" w:space="0" w:color="auto"/>
                <w:bottom w:val="none" w:sz="0" w:space="0" w:color="auto"/>
                <w:right w:val="none" w:sz="0" w:space="0" w:color="auto"/>
              </w:divBdr>
            </w:div>
            <w:div w:id="725376777">
              <w:marLeft w:val="0"/>
              <w:marRight w:val="0"/>
              <w:marTop w:val="0"/>
              <w:marBottom w:val="0"/>
              <w:divBdr>
                <w:top w:val="none" w:sz="0" w:space="0" w:color="auto"/>
                <w:left w:val="none" w:sz="0" w:space="0" w:color="auto"/>
                <w:bottom w:val="none" w:sz="0" w:space="0" w:color="auto"/>
                <w:right w:val="none" w:sz="0" w:space="0" w:color="auto"/>
              </w:divBdr>
            </w:div>
            <w:div w:id="217012223">
              <w:marLeft w:val="0"/>
              <w:marRight w:val="0"/>
              <w:marTop w:val="0"/>
              <w:marBottom w:val="0"/>
              <w:divBdr>
                <w:top w:val="none" w:sz="0" w:space="0" w:color="auto"/>
                <w:left w:val="none" w:sz="0" w:space="0" w:color="auto"/>
                <w:bottom w:val="none" w:sz="0" w:space="0" w:color="auto"/>
                <w:right w:val="none" w:sz="0" w:space="0" w:color="auto"/>
              </w:divBdr>
            </w:div>
            <w:div w:id="49573001">
              <w:marLeft w:val="0"/>
              <w:marRight w:val="0"/>
              <w:marTop w:val="0"/>
              <w:marBottom w:val="0"/>
              <w:divBdr>
                <w:top w:val="none" w:sz="0" w:space="0" w:color="auto"/>
                <w:left w:val="none" w:sz="0" w:space="0" w:color="auto"/>
                <w:bottom w:val="none" w:sz="0" w:space="0" w:color="auto"/>
                <w:right w:val="none" w:sz="0" w:space="0" w:color="auto"/>
              </w:divBdr>
            </w:div>
            <w:div w:id="1916816888">
              <w:marLeft w:val="0"/>
              <w:marRight w:val="0"/>
              <w:marTop w:val="0"/>
              <w:marBottom w:val="0"/>
              <w:divBdr>
                <w:top w:val="none" w:sz="0" w:space="0" w:color="auto"/>
                <w:left w:val="none" w:sz="0" w:space="0" w:color="auto"/>
                <w:bottom w:val="none" w:sz="0" w:space="0" w:color="auto"/>
                <w:right w:val="none" w:sz="0" w:space="0" w:color="auto"/>
              </w:divBdr>
            </w:div>
            <w:div w:id="1359626382">
              <w:marLeft w:val="0"/>
              <w:marRight w:val="0"/>
              <w:marTop w:val="0"/>
              <w:marBottom w:val="0"/>
              <w:divBdr>
                <w:top w:val="none" w:sz="0" w:space="0" w:color="auto"/>
                <w:left w:val="none" w:sz="0" w:space="0" w:color="auto"/>
                <w:bottom w:val="none" w:sz="0" w:space="0" w:color="auto"/>
                <w:right w:val="none" w:sz="0" w:space="0" w:color="auto"/>
              </w:divBdr>
            </w:div>
            <w:div w:id="365445179">
              <w:marLeft w:val="0"/>
              <w:marRight w:val="0"/>
              <w:marTop w:val="0"/>
              <w:marBottom w:val="0"/>
              <w:divBdr>
                <w:top w:val="none" w:sz="0" w:space="0" w:color="auto"/>
                <w:left w:val="none" w:sz="0" w:space="0" w:color="auto"/>
                <w:bottom w:val="none" w:sz="0" w:space="0" w:color="auto"/>
                <w:right w:val="none" w:sz="0" w:space="0" w:color="auto"/>
              </w:divBdr>
            </w:div>
            <w:div w:id="1068961592">
              <w:marLeft w:val="0"/>
              <w:marRight w:val="0"/>
              <w:marTop w:val="0"/>
              <w:marBottom w:val="0"/>
              <w:divBdr>
                <w:top w:val="none" w:sz="0" w:space="0" w:color="auto"/>
                <w:left w:val="none" w:sz="0" w:space="0" w:color="auto"/>
                <w:bottom w:val="none" w:sz="0" w:space="0" w:color="auto"/>
                <w:right w:val="none" w:sz="0" w:space="0" w:color="auto"/>
              </w:divBdr>
            </w:div>
            <w:div w:id="1768689573">
              <w:marLeft w:val="0"/>
              <w:marRight w:val="0"/>
              <w:marTop w:val="0"/>
              <w:marBottom w:val="0"/>
              <w:divBdr>
                <w:top w:val="none" w:sz="0" w:space="0" w:color="auto"/>
                <w:left w:val="none" w:sz="0" w:space="0" w:color="auto"/>
                <w:bottom w:val="none" w:sz="0" w:space="0" w:color="auto"/>
                <w:right w:val="none" w:sz="0" w:space="0" w:color="auto"/>
              </w:divBdr>
            </w:div>
            <w:div w:id="736901274">
              <w:marLeft w:val="0"/>
              <w:marRight w:val="0"/>
              <w:marTop w:val="0"/>
              <w:marBottom w:val="0"/>
              <w:divBdr>
                <w:top w:val="none" w:sz="0" w:space="0" w:color="auto"/>
                <w:left w:val="none" w:sz="0" w:space="0" w:color="auto"/>
                <w:bottom w:val="none" w:sz="0" w:space="0" w:color="auto"/>
                <w:right w:val="none" w:sz="0" w:space="0" w:color="auto"/>
              </w:divBdr>
            </w:div>
            <w:div w:id="367533146">
              <w:marLeft w:val="0"/>
              <w:marRight w:val="0"/>
              <w:marTop w:val="0"/>
              <w:marBottom w:val="0"/>
              <w:divBdr>
                <w:top w:val="none" w:sz="0" w:space="0" w:color="auto"/>
                <w:left w:val="none" w:sz="0" w:space="0" w:color="auto"/>
                <w:bottom w:val="none" w:sz="0" w:space="0" w:color="auto"/>
                <w:right w:val="none" w:sz="0" w:space="0" w:color="auto"/>
              </w:divBdr>
            </w:div>
            <w:div w:id="639848023">
              <w:marLeft w:val="0"/>
              <w:marRight w:val="0"/>
              <w:marTop w:val="0"/>
              <w:marBottom w:val="0"/>
              <w:divBdr>
                <w:top w:val="none" w:sz="0" w:space="0" w:color="auto"/>
                <w:left w:val="none" w:sz="0" w:space="0" w:color="auto"/>
                <w:bottom w:val="none" w:sz="0" w:space="0" w:color="auto"/>
                <w:right w:val="none" w:sz="0" w:space="0" w:color="auto"/>
              </w:divBdr>
            </w:div>
            <w:div w:id="1846628616">
              <w:marLeft w:val="0"/>
              <w:marRight w:val="0"/>
              <w:marTop w:val="0"/>
              <w:marBottom w:val="0"/>
              <w:divBdr>
                <w:top w:val="none" w:sz="0" w:space="0" w:color="auto"/>
                <w:left w:val="none" w:sz="0" w:space="0" w:color="auto"/>
                <w:bottom w:val="none" w:sz="0" w:space="0" w:color="auto"/>
                <w:right w:val="none" w:sz="0" w:space="0" w:color="auto"/>
              </w:divBdr>
            </w:div>
            <w:div w:id="773523870">
              <w:marLeft w:val="0"/>
              <w:marRight w:val="0"/>
              <w:marTop w:val="0"/>
              <w:marBottom w:val="0"/>
              <w:divBdr>
                <w:top w:val="none" w:sz="0" w:space="0" w:color="auto"/>
                <w:left w:val="none" w:sz="0" w:space="0" w:color="auto"/>
                <w:bottom w:val="none" w:sz="0" w:space="0" w:color="auto"/>
                <w:right w:val="none" w:sz="0" w:space="0" w:color="auto"/>
              </w:divBdr>
            </w:div>
            <w:div w:id="1809202559">
              <w:marLeft w:val="0"/>
              <w:marRight w:val="0"/>
              <w:marTop w:val="0"/>
              <w:marBottom w:val="0"/>
              <w:divBdr>
                <w:top w:val="none" w:sz="0" w:space="0" w:color="auto"/>
                <w:left w:val="none" w:sz="0" w:space="0" w:color="auto"/>
                <w:bottom w:val="none" w:sz="0" w:space="0" w:color="auto"/>
                <w:right w:val="none" w:sz="0" w:space="0" w:color="auto"/>
              </w:divBdr>
            </w:div>
            <w:div w:id="1481801344">
              <w:marLeft w:val="0"/>
              <w:marRight w:val="0"/>
              <w:marTop w:val="0"/>
              <w:marBottom w:val="0"/>
              <w:divBdr>
                <w:top w:val="none" w:sz="0" w:space="0" w:color="auto"/>
                <w:left w:val="none" w:sz="0" w:space="0" w:color="auto"/>
                <w:bottom w:val="none" w:sz="0" w:space="0" w:color="auto"/>
                <w:right w:val="none" w:sz="0" w:space="0" w:color="auto"/>
              </w:divBdr>
            </w:div>
            <w:div w:id="683672512">
              <w:marLeft w:val="0"/>
              <w:marRight w:val="0"/>
              <w:marTop w:val="0"/>
              <w:marBottom w:val="0"/>
              <w:divBdr>
                <w:top w:val="none" w:sz="0" w:space="0" w:color="auto"/>
                <w:left w:val="none" w:sz="0" w:space="0" w:color="auto"/>
                <w:bottom w:val="none" w:sz="0" w:space="0" w:color="auto"/>
                <w:right w:val="none" w:sz="0" w:space="0" w:color="auto"/>
              </w:divBdr>
            </w:div>
            <w:div w:id="1530410246">
              <w:marLeft w:val="0"/>
              <w:marRight w:val="0"/>
              <w:marTop w:val="0"/>
              <w:marBottom w:val="0"/>
              <w:divBdr>
                <w:top w:val="none" w:sz="0" w:space="0" w:color="auto"/>
                <w:left w:val="none" w:sz="0" w:space="0" w:color="auto"/>
                <w:bottom w:val="none" w:sz="0" w:space="0" w:color="auto"/>
                <w:right w:val="none" w:sz="0" w:space="0" w:color="auto"/>
              </w:divBdr>
            </w:div>
            <w:div w:id="1341275453">
              <w:marLeft w:val="0"/>
              <w:marRight w:val="0"/>
              <w:marTop w:val="0"/>
              <w:marBottom w:val="0"/>
              <w:divBdr>
                <w:top w:val="none" w:sz="0" w:space="0" w:color="auto"/>
                <w:left w:val="none" w:sz="0" w:space="0" w:color="auto"/>
                <w:bottom w:val="none" w:sz="0" w:space="0" w:color="auto"/>
                <w:right w:val="none" w:sz="0" w:space="0" w:color="auto"/>
              </w:divBdr>
            </w:div>
            <w:div w:id="1633368140">
              <w:marLeft w:val="0"/>
              <w:marRight w:val="0"/>
              <w:marTop w:val="0"/>
              <w:marBottom w:val="0"/>
              <w:divBdr>
                <w:top w:val="none" w:sz="0" w:space="0" w:color="auto"/>
                <w:left w:val="none" w:sz="0" w:space="0" w:color="auto"/>
                <w:bottom w:val="none" w:sz="0" w:space="0" w:color="auto"/>
                <w:right w:val="none" w:sz="0" w:space="0" w:color="auto"/>
              </w:divBdr>
            </w:div>
            <w:div w:id="1361736873">
              <w:marLeft w:val="0"/>
              <w:marRight w:val="0"/>
              <w:marTop w:val="0"/>
              <w:marBottom w:val="0"/>
              <w:divBdr>
                <w:top w:val="none" w:sz="0" w:space="0" w:color="auto"/>
                <w:left w:val="none" w:sz="0" w:space="0" w:color="auto"/>
                <w:bottom w:val="none" w:sz="0" w:space="0" w:color="auto"/>
                <w:right w:val="none" w:sz="0" w:space="0" w:color="auto"/>
              </w:divBdr>
            </w:div>
            <w:div w:id="446388360">
              <w:marLeft w:val="0"/>
              <w:marRight w:val="0"/>
              <w:marTop w:val="0"/>
              <w:marBottom w:val="0"/>
              <w:divBdr>
                <w:top w:val="none" w:sz="0" w:space="0" w:color="auto"/>
                <w:left w:val="none" w:sz="0" w:space="0" w:color="auto"/>
                <w:bottom w:val="none" w:sz="0" w:space="0" w:color="auto"/>
                <w:right w:val="none" w:sz="0" w:space="0" w:color="auto"/>
              </w:divBdr>
            </w:div>
            <w:div w:id="199557531">
              <w:marLeft w:val="0"/>
              <w:marRight w:val="0"/>
              <w:marTop w:val="0"/>
              <w:marBottom w:val="0"/>
              <w:divBdr>
                <w:top w:val="none" w:sz="0" w:space="0" w:color="auto"/>
                <w:left w:val="none" w:sz="0" w:space="0" w:color="auto"/>
                <w:bottom w:val="none" w:sz="0" w:space="0" w:color="auto"/>
                <w:right w:val="none" w:sz="0" w:space="0" w:color="auto"/>
              </w:divBdr>
            </w:div>
            <w:div w:id="690303001">
              <w:marLeft w:val="0"/>
              <w:marRight w:val="0"/>
              <w:marTop w:val="0"/>
              <w:marBottom w:val="0"/>
              <w:divBdr>
                <w:top w:val="none" w:sz="0" w:space="0" w:color="auto"/>
                <w:left w:val="none" w:sz="0" w:space="0" w:color="auto"/>
                <w:bottom w:val="none" w:sz="0" w:space="0" w:color="auto"/>
                <w:right w:val="none" w:sz="0" w:space="0" w:color="auto"/>
              </w:divBdr>
            </w:div>
            <w:div w:id="898713565">
              <w:marLeft w:val="0"/>
              <w:marRight w:val="0"/>
              <w:marTop w:val="0"/>
              <w:marBottom w:val="0"/>
              <w:divBdr>
                <w:top w:val="none" w:sz="0" w:space="0" w:color="auto"/>
                <w:left w:val="none" w:sz="0" w:space="0" w:color="auto"/>
                <w:bottom w:val="none" w:sz="0" w:space="0" w:color="auto"/>
                <w:right w:val="none" w:sz="0" w:space="0" w:color="auto"/>
              </w:divBdr>
            </w:div>
            <w:div w:id="2030332006">
              <w:marLeft w:val="0"/>
              <w:marRight w:val="0"/>
              <w:marTop w:val="0"/>
              <w:marBottom w:val="0"/>
              <w:divBdr>
                <w:top w:val="none" w:sz="0" w:space="0" w:color="auto"/>
                <w:left w:val="none" w:sz="0" w:space="0" w:color="auto"/>
                <w:bottom w:val="none" w:sz="0" w:space="0" w:color="auto"/>
                <w:right w:val="none" w:sz="0" w:space="0" w:color="auto"/>
              </w:divBdr>
            </w:div>
            <w:div w:id="960451824">
              <w:marLeft w:val="0"/>
              <w:marRight w:val="0"/>
              <w:marTop w:val="0"/>
              <w:marBottom w:val="0"/>
              <w:divBdr>
                <w:top w:val="none" w:sz="0" w:space="0" w:color="auto"/>
                <w:left w:val="none" w:sz="0" w:space="0" w:color="auto"/>
                <w:bottom w:val="none" w:sz="0" w:space="0" w:color="auto"/>
                <w:right w:val="none" w:sz="0" w:space="0" w:color="auto"/>
              </w:divBdr>
            </w:div>
            <w:div w:id="189538195">
              <w:marLeft w:val="0"/>
              <w:marRight w:val="0"/>
              <w:marTop w:val="0"/>
              <w:marBottom w:val="0"/>
              <w:divBdr>
                <w:top w:val="none" w:sz="0" w:space="0" w:color="auto"/>
                <w:left w:val="none" w:sz="0" w:space="0" w:color="auto"/>
                <w:bottom w:val="none" w:sz="0" w:space="0" w:color="auto"/>
                <w:right w:val="none" w:sz="0" w:space="0" w:color="auto"/>
              </w:divBdr>
            </w:div>
            <w:div w:id="1444611320">
              <w:marLeft w:val="0"/>
              <w:marRight w:val="0"/>
              <w:marTop w:val="0"/>
              <w:marBottom w:val="0"/>
              <w:divBdr>
                <w:top w:val="none" w:sz="0" w:space="0" w:color="auto"/>
                <w:left w:val="none" w:sz="0" w:space="0" w:color="auto"/>
                <w:bottom w:val="none" w:sz="0" w:space="0" w:color="auto"/>
                <w:right w:val="none" w:sz="0" w:space="0" w:color="auto"/>
              </w:divBdr>
            </w:div>
            <w:div w:id="542905508">
              <w:marLeft w:val="0"/>
              <w:marRight w:val="0"/>
              <w:marTop w:val="0"/>
              <w:marBottom w:val="0"/>
              <w:divBdr>
                <w:top w:val="none" w:sz="0" w:space="0" w:color="auto"/>
                <w:left w:val="none" w:sz="0" w:space="0" w:color="auto"/>
                <w:bottom w:val="none" w:sz="0" w:space="0" w:color="auto"/>
                <w:right w:val="none" w:sz="0" w:space="0" w:color="auto"/>
              </w:divBdr>
            </w:div>
            <w:div w:id="1810973565">
              <w:marLeft w:val="0"/>
              <w:marRight w:val="0"/>
              <w:marTop w:val="0"/>
              <w:marBottom w:val="0"/>
              <w:divBdr>
                <w:top w:val="none" w:sz="0" w:space="0" w:color="auto"/>
                <w:left w:val="none" w:sz="0" w:space="0" w:color="auto"/>
                <w:bottom w:val="none" w:sz="0" w:space="0" w:color="auto"/>
                <w:right w:val="none" w:sz="0" w:space="0" w:color="auto"/>
              </w:divBdr>
            </w:div>
            <w:div w:id="629022533">
              <w:marLeft w:val="0"/>
              <w:marRight w:val="0"/>
              <w:marTop w:val="0"/>
              <w:marBottom w:val="0"/>
              <w:divBdr>
                <w:top w:val="none" w:sz="0" w:space="0" w:color="auto"/>
                <w:left w:val="none" w:sz="0" w:space="0" w:color="auto"/>
                <w:bottom w:val="none" w:sz="0" w:space="0" w:color="auto"/>
                <w:right w:val="none" w:sz="0" w:space="0" w:color="auto"/>
              </w:divBdr>
            </w:div>
            <w:div w:id="517083152">
              <w:marLeft w:val="0"/>
              <w:marRight w:val="0"/>
              <w:marTop w:val="0"/>
              <w:marBottom w:val="0"/>
              <w:divBdr>
                <w:top w:val="none" w:sz="0" w:space="0" w:color="auto"/>
                <w:left w:val="none" w:sz="0" w:space="0" w:color="auto"/>
                <w:bottom w:val="none" w:sz="0" w:space="0" w:color="auto"/>
                <w:right w:val="none" w:sz="0" w:space="0" w:color="auto"/>
              </w:divBdr>
            </w:div>
            <w:div w:id="920217065">
              <w:marLeft w:val="0"/>
              <w:marRight w:val="0"/>
              <w:marTop w:val="0"/>
              <w:marBottom w:val="0"/>
              <w:divBdr>
                <w:top w:val="none" w:sz="0" w:space="0" w:color="auto"/>
                <w:left w:val="none" w:sz="0" w:space="0" w:color="auto"/>
                <w:bottom w:val="none" w:sz="0" w:space="0" w:color="auto"/>
                <w:right w:val="none" w:sz="0" w:space="0" w:color="auto"/>
              </w:divBdr>
            </w:div>
            <w:div w:id="1201280249">
              <w:marLeft w:val="0"/>
              <w:marRight w:val="0"/>
              <w:marTop w:val="0"/>
              <w:marBottom w:val="0"/>
              <w:divBdr>
                <w:top w:val="none" w:sz="0" w:space="0" w:color="auto"/>
                <w:left w:val="none" w:sz="0" w:space="0" w:color="auto"/>
                <w:bottom w:val="none" w:sz="0" w:space="0" w:color="auto"/>
                <w:right w:val="none" w:sz="0" w:space="0" w:color="auto"/>
              </w:divBdr>
            </w:div>
            <w:div w:id="501969083">
              <w:marLeft w:val="0"/>
              <w:marRight w:val="0"/>
              <w:marTop w:val="0"/>
              <w:marBottom w:val="0"/>
              <w:divBdr>
                <w:top w:val="none" w:sz="0" w:space="0" w:color="auto"/>
                <w:left w:val="none" w:sz="0" w:space="0" w:color="auto"/>
                <w:bottom w:val="none" w:sz="0" w:space="0" w:color="auto"/>
                <w:right w:val="none" w:sz="0" w:space="0" w:color="auto"/>
              </w:divBdr>
            </w:div>
            <w:div w:id="1880586302">
              <w:marLeft w:val="0"/>
              <w:marRight w:val="0"/>
              <w:marTop w:val="0"/>
              <w:marBottom w:val="0"/>
              <w:divBdr>
                <w:top w:val="none" w:sz="0" w:space="0" w:color="auto"/>
                <w:left w:val="none" w:sz="0" w:space="0" w:color="auto"/>
                <w:bottom w:val="none" w:sz="0" w:space="0" w:color="auto"/>
                <w:right w:val="none" w:sz="0" w:space="0" w:color="auto"/>
              </w:divBdr>
            </w:div>
            <w:div w:id="355277666">
              <w:marLeft w:val="0"/>
              <w:marRight w:val="0"/>
              <w:marTop w:val="0"/>
              <w:marBottom w:val="0"/>
              <w:divBdr>
                <w:top w:val="none" w:sz="0" w:space="0" w:color="auto"/>
                <w:left w:val="none" w:sz="0" w:space="0" w:color="auto"/>
                <w:bottom w:val="none" w:sz="0" w:space="0" w:color="auto"/>
                <w:right w:val="none" w:sz="0" w:space="0" w:color="auto"/>
              </w:divBdr>
            </w:div>
            <w:div w:id="54206270">
              <w:marLeft w:val="0"/>
              <w:marRight w:val="0"/>
              <w:marTop w:val="0"/>
              <w:marBottom w:val="0"/>
              <w:divBdr>
                <w:top w:val="none" w:sz="0" w:space="0" w:color="auto"/>
                <w:left w:val="none" w:sz="0" w:space="0" w:color="auto"/>
                <w:bottom w:val="none" w:sz="0" w:space="0" w:color="auto"/>
                <w:right w:val="none" w:sz="0" w:space="0" w:color="auto"/>
              </w:divBdr>
            </w:div>
            <w:div w:id="501891203">
              <w:marLeft w:val="0"/>
              <w:marRight w:val="0"/>
              <w:marTop w:val="0"/>
              <w:marBottom w:val="0"/>
              <w:divBdr>
                <w:top w:val="none" w:sz="0" w:space="0" w:color="auto"/>
                <w:left w:val="none" w:sz="0" w:space="0" w:color="auto"/>
                <w:bottom w:val="none" w:sz="0" w:space="0" w:color="auto"/>
                <w:right w:val="none" w:sz="0" w:space="0" w:color="auto"/>
              </w:divBdr>
            </w:div>
            <w:div w:id="2125610676">
              <w:marLeft w:val="0"/>
              <w:marRight w:val="0"/>
              <w:marTop w:val="0"/>
              <w:marBottom w:val="0"/>
              <w:divBdr>
                <w:top w:val="none" w:sz="0" w:space="0" w:color="auto"/>
                <w:left w:val="none" w:sz="0" w:space="0" w:color="auto"/>
                <w:bottom w:val="none" w:sz="0" w:space="0" w:color="auto"/>
                <w:right w:val="none" w:sz="0" w:space="0" w:color="auto"/>
              </w:divBdr>
            </w:div>
            <w:div w:id="466320132">
              <w:marLeft w:val="0"/>
              <w:marRight w:val="0"/>
              <w:marTop w:val="0"/>
              <w:marBottom w:val="0"/>
              <w:divBdr>
                <w:top w:val="none" w:sz="0" w:space="0" w:color="auto"/>
                <w:left w:val="none" w:sz="0" w:space="0" w:color="auto"/>
                <w:bottom w:val="none" w:sz="0" w:space="0" w:color="auto"/>
                <w:right w:val="none" w:sz="0" w:space="0" w:color="auto"/>
              </w:divBdr>
            </w:div>
            <w:div w:id="668777">
              <w:marLeft w:val="0"/>
              <w:marRight w:val="0"/>
              <w:marTop w:val="0"/>
              <w:marBottom w:val="0"/>
              <w:divBdr>
                <w:top w:val="none" w:sz="0" w:space="0" w:color="auto"/>
                <w:left w:val="none" w:sz="0" w:space="0" w:color="auto"/>
                <w:bottom w:val="none" w:sz="0" w:space="0" w:color="auto"/>
                <w:right w:val="none" w:sz="0" w:space="0" w:color="auto"/>
              </w:divBdr>
            </w:div>
            <w:div w:id="870800924">
              <w:marLeft w:val="0"/>
              <w:marRight w:val="0"/>
              <w:marTop w:val="0"/>
              <w:marBottom w:val="0"/>
              <w:divBdr>
                <w:top w:val="none" w:sz="0" w:space="0" w:color="auto"/>
                <w:left w:val="none" w:sz="0" w:space="0" w:color="auto"/>
                <w:bottom w:val="none" w:sz="0" w:space="0" w:color="auto"/>
                <w:right w:val="none" w:sz="0" w:space="0" w:color="auto"/>
              </w:divBdr>
            </w:div>
            <w:div w:id="183524150">
              <w:marLeft w:val="0"/>
              <w:marRight w:val="0"/>
              <w:marTop w:val="0"/>
              <w:marBottom w:val="0"/>
              <w:divBdr>
                <w:top w:val="none" w:sz="0" w:space="0" w:color="auto"/>
                <w:left w:val="none" w:sz="0" w:space="0" w:color="auto"/>
                <w:bottom w:val="none" w:sz="0" w:space="0" w:color="auto"/>
                <w:right w:val="none" w:sz="0" w:space="0" w:color="auto"/>
              </w:divBdr>
            </w:div>
            <w:div w:id="1241254226">
              <w:marLeft w:val="0"/>
              <w:marRight w:val="0"/>
              <w:marTop w:val="0"/>
              <w:marBottom w:val="0"/>
              <w:divBdr>
                <w:top w:val="none" w:sz="0" w:space="0" w:color="auto"/>
                <w:left w:val="none" w:sz="0" w:space="0" w:color="auto"/>
                <w:bottom w:val="none" w:sz="0" w:space="0" w:color="auto"/>
                <w:right w:val="none" w:sz="0" w:space="0" w:color="auto"/>
              </w:divBdr>
            </w:div>
            <w:div w:id="635450525">
              <w:marLeft w:val="0"/>
              <w:marRight w:val="0"/>
              <w:marTop w:val="0"/>
              <w:marBottom w:val="0"/>
              <w:divBdr>
                <w:top w:val="none" w:sz="0" w:space="0" w:color="auto"/>
                <w:left w:val="none" w:sz="0" w:space="0" w:color="auto"/>
                <w:bottom w:val="none" w:sz="0" w:space="0" w:color="auto"/>
                <w:right w:val="none" w:sz="0" w:space="0" w:color="auto"/>
              </w:divBdr>
            </w:div>
            <w:div w:id="2140032629">
              <w:marLeft w:val="0"/>
              <w:marRight w:val="0"/>
              <w:marTop w:val="0"/>
              <w:marBottom w:val="0"/>
              <w:divBdr>
                <w:top w:val="none" w:sz="0" w:space="0" w:color="auto"/>
                <w:left w:val="none" w:sz="0" w:space="0" w:color="auto"/>
                <w:bottom w:val="none" w:sz="0" w:space="0" w:color="auto"/>
                <w:right w:val="none" w:sz="0" w:space="0" w:color="auto"/>
              </w:divBdr>
            </w:div>
            <w:div w:id="101533475">
              <w:marLeft w:val="0"/>
              <w:marRight w:val="0"/>
              <w:marTop w:val="0"/>
              <w:marBottom w:val="0"/>
              <w:divBdr>
                <w:top w:val="none" w:sz="0" w:space="0" w:color="auto"/>
                <w:left w:val="none" w:sz="0" w:space="0" w:color="auto"/>
                <w:bottom w:val="none" w:sz="0" w:space="0" w:color="auto"/>
                <w:right w:val="none" w:sz="0" w:space="0" w:color="auto"/>
              </w:divBdr>
            </w:div>
            <w:div w:id="869420970">
              <w:marLeft w:val="0"/>
              <w:marRight w:val="0"/>
              <w:marTop w:val="0"/>
              <w:marBottom w:val="0"/>
              <w:divBdr>
                <w:top w:val="none" w:sz="0" w:space="0" w:color="auto"/>
                <w:left w:val="none" w:sz="0" w:space="0" w:color="auto"/>
                <w:bottom w:val="none" w:sz="0" w:space="0" w:color="auto"/>
                <w:right w:val="none" w:sz="0" w:space="0" w:color="auto"/>
              </w:divBdr>
            </w:div>
            <w:div w:id="1029599990">
              <w:marLeft w:val="0"/>
              <w:marRight w:val="0"/>
              <w:marTop w:val="0"/>
              <w:marBottom w:val="0"/>
              <w:divBdr>
                <w:top w:val="none" w:sz="0" w:space="0" w:color="auto"/>
                <w:left w:val="none" w:sz="0" w:space="0" w:color="auto"/>
                <w:bottom w:val="none" w:sz="0" w:space="0" w:color="auto"/>
                <w:right w:val="none" w:sz="0" w:space="0" w:color="auto"/>
              </w:divBdr>
            </w:div>
            <w:div w:id="1866215917">
              <w:marLeft w:val="0"/>
              <w:marRight w:val="0"/>
              <w:marTop w:val="0"/>
              <w:marBottom w:val="0"/>
              <w:divBdr>
                <w:top w:val="none" w:sz="0" w:space="0" w:color="auto"/>
                <w:left w:val="none" w:sz="0" w:space="0" w:color="auto"/>
                <w:bottom w:val="none" w:sz="0" w:space="0" w:color="auto"/>
                <w:right w:val="none" w:sz="0" w:space="0" w:color="auto"/>
              </w:divBdr>
            </w:div>
            <w:div w:id="1473064623">
              <w:marLeft w:val="0"/>
              <w:marRight w:val="0"/>
              <w:marTop w:val="0"/>
              <w:marBottom w:val="0"/>
              <w:divBdr>
                <w:top w:val="none" w:sz="0" w:space="0" w:color="auto"/>
                <w:left w:val="none" w:sz="0" w:space="0" w:color="auto"/>
                <w:bottom w:val="none" w:sz="0" w:space="0" w:color="auto"/>
                <w:right w:val="none" w:sz="0" w:space="0" w:color="auto"/>
              </w:divBdr>
            </w:div>
            <w:div w:id="1962614508">
              <w:marLeft w:val="0"/>
              <w:marRight w:val="0"/>
              <w:marTop w:val="0"/>
              <w:marBottom w:val="0"/>
              <w:divBdr>
                <w:top w:val="none" w:sz="0" w:space="0" w:color="auto"/>
                <w:left w:val="none" w:sz="0" w:space="0" w:color="auto"/>
                <w:bottom w:val="none" w:sz="0" w:space="0" w:color="auto"/>
                <w:right w:val="none" w:sz="0" w:space="0" w:color="auto"/>
              </w:divBdr>
            </w:div>
            <w:div w:id="1656184738">
              <w:marLeft w:val="0"/>
              <w:marRight w:val="0"/>
              <w:marTop w:val="0"/>
              <w:marBottom w:val="0"/>
              <w:divBdr>
                <w:top w:val="none" w:sz="0" w:space="0" w:color="auto"/>
                <w:left w:val="none" w:sz="0" w:space="0" w:color="auto"/>
                <w:bottom w:val="none" w:sz="0" w:space="0" w:color="auto"/>
                <w:right w:val="none" w:sz="0" w:space="0" w:color="auto"/>
              </w:divBdr>
            </w:div>
            <w:div w:id="1671979619">
              <w:marLeft w:val="0"/>
              <w:marRight w:val="0"/>
              <w:marTop w:val="0"/>
              <w:marBottom w:val="0"/>
              <w:divBdr>
                <w:top w:val="none" w:sz="0" w:space="0" w:color="auto"/>
                <w:left w:val="none" w:sz="0" w:space="0" w:color="auto"/>
                <w:bottom w:val="none" w:sz="0" w:space="0" w:color="auto"/>
                <w:right w:val="none" w:sz="0" w:space="0" w:color="auto"/>
              </w:divBdr>
            </w:div>
            <w:div w:id="99222438">
              <w:marLeft w:val="0"/>
              <w:marRight w:val="0"/>
              <w:marTop w:val="0"/>
              <w:marBottom w:val="0"/>
              <w:divBdr>
                <w:top w:val="none" w:sz="0" w:space="0" w:color="auto"/>
                <w:left w:val="none" w:sz="0" w:space="0" w:color="auto"/>
                <w:bottom w:val="none" w:sz="0" w:space="0" w:color="auto"/>
                <w:right w:val="none" w:sz="0" w:space="0" w:color="auto"/>
              </w:divBdr>
            </w:div>
            <w:div w:id="2111926702">
              <w:marLeft w:val="0"/>
              <w:marRight w:val="0"/>
              <w:marTop w:val="0"/>
              <w:marBottom w:val="0"/>
              <w:divBdr>
                <w:top w:val="none" w:sz="0" w:space="0" w:color="auto"/>
                <w:left w:val="none" w:sz="0" w:space="0" w:color="auto"/>
                <w:bottom w:val="none" w:sz="0" w:space="0" w:color="auto"/>
                <w:right w:val="none" w:sz="0" w:space="0" w:color="auto"/>
              </w:divBdr>
            </w:div>
            <w:div w:id="1384018291">
              <w:marLeft w:val="0"/>
              <w:marRight w:val="0"/>
              <w:marTop w:val="0"/>
              <w:marBottom w:val="0"/>
              <w:divBdr>
                <w:top w:val="none" w:sz="0" w:space="0" w:color="auto"/>
                <w:left w:val="none" w:sz="0" w:space="0" w:color="auto"/>
                <w:bottom w:val="none" w:sz="0" w:space="0" w:color="auto"/>
                <w:right w:val="none" w:sz="0" w:space="0" w:color="auto"/>
              </w:divBdr>
            </w:div>
            <w:div w:id="2126073275">
              <w:marLeft w:val="0"/>
              <w:marRight w:val="0"/>
              <w:marTop w:val="0"/>
              <w:marBottom w:val="0"/>
              <w:divBdr>
                <w:top w:val="none" w:sz="0" w:space="0" w:color="auto"/>
                <w:left w:val="none" w:sz="0" w:space="0" w:color="auto"/>
                <w:bottom w:val="none" w:sz="0" w:space="0" w:color="auto"/>
                <w:right w:val="none" w:sz="0" w:space="0" w:color="auto"/>
              </w:divBdr>
            </w:div>
            <w:div w:id="722217250">
              <w:marLeft w:val="0"/>
              <w:marRight w:val="0"/>
              <w:marTop w:val="0"/>
              <w:marBottom w:val="0"/>
              <w:divBdr>
                <w:top w:val="none" w:sz="0" w:space="0" w:color="auto"/>
                <w:left w:val="none" w:sz="0" w:space="0" w:color="auto"/>
                <w:bottom w:val="none" w:sz="0" w:space="0" w:color="auto"/>
                <w:right w:val="none" w:sz="0" w:space="0" w:color="auto"/>
              </w:divBdr>
            </w:div>
            <w:div w:id="347029566">
              <w:marLeft w:val="0"/>
              <w:marRight w:val="0"/>
              <w:marTop w:val="0"/>
              <w:marBottom w:val="0"/>
              <w:divBdr>
                <w:top w:val="none" w:sz="0" w:space="0" w:color="auto"/>
                <w:left w:val="none" w:sz="0" w:space="0" w:color="auto"/>
                <w:bottom w:val="none" w:sz="0" w:space="0" w:color="auto"/>
                <w:right w:val="none" w:sz="0" w:space="0" w:color="auto"/>
              </w:divBdr>
            </w:div>
            <w:div w:id="455368438">
              <w:marLeft w:val="0"/>
              <w:marRight w:val="0"/>
              <w:marTop w:val="0"/>
              <w:marBottom w:val="0"/>
              <w:divBdr>
                <w:top w:val="none" w:sz="0" w:space="0" w:color="auto"/>
                <w:left w:val="none" w:sz="0" w:space="0" w:color="auto"/>
                <w:bottom w:val="none" w:sz="0" w:space="0" w:color="auto"/>
                <w:right w:val="none" w:sz="0" w:space="0" w:color="auto"/>
              </w:divBdr>
            </w:div>
            <w:div w:id="853962924">
              <w:marLeft w:val="0"/>
              <w:marRight w:val="0"/>
              <w:marTop w:val="0"/>
              <w:marBottom w:val="0"/>
              <w:divBdr>
                <w:top w:val="none" w:sz="0" w:space="0" w:color="auto"/>
                <w:left w:val="none" w:sz="0" w:space="0" w:color="auto"/>
                <w:bottom w:val="none" w:sz="0" w:space="0" w:color="auto"/>
                <w:right w:val="none" w:sz="0" w:space="0" w:color="auto"/>
              </w:divBdr>
            </w:div>
            <w:div w:id="375855815">
              <w:marLeft w:val="0"/>
              <w:marRight w:val="0"/>
              <w:marTop w:val="0"/>
              <w:marBottom w:val="0"/>
              <w:divBdr>
                <w:top w:val="none" w:sz="0" w:space="0" w:color="auto"/>
                <w:left w:val="none" w:sz="0" w:space="0" w:color="auto"/>
                <w:bottom w:val="none" w:sz="0" w:space="0" w:color="auto"/>
                <w:right w:val="none" w:sz="0" w:space="0" w:color="auto"/>
              </w:divBdr>
            </w:div>
            <w:div w:id="1727796242">
              <w:marLeft w:val="0"/>
              <w:marRight w:val="0"/>
              <w:marTop w:val="0"/>
              <w:marBottom w:val="0"/>
              <w:divBdr>
                <w:top w:val="none" w:sz="0" w:space="0" w:color="auto"/>
                <w:left w:val="none" w:sz="0" w:space="0" w:color="auto"/>
                <w:bottom w:val="none" w:sz="0" w:space="0" w:color="auto"/>
                <w:right w:val="none" w:sz="0" w:space="0" w:color="auto"/>
              </w:divBdr>
            </w:div>
            <w:div w:id="240455077">
              <w:marLeft w:val="0"/>
              <w:marRight w:val="0"/>
              <w:marTop w:val="0"/>
              <w:marBottom w:val="0"/>
              <w:divBdr>
                <w:top w:val="none" w:sz="0" w:space="0" w:color="auto"/>
                <w:left w:val="none" w:sz="0" w:space="0" w:color="auto"/>
                <w:bottom w:val="none" w:sz="0" w:space="0" w:color="auto"/>
                <w:right w:val="none" w:sz="0" w:space="0" w:color="auto"/>
              </w:divBdr>
            </w:div>
            <w:div w:id="2086872385">
              <w:marLeft w:val="0"/>
              <w:marRight w:val="0"/>
              <w:marTop w:val="0"/>
              <w:marBottom w:val="0"/>
              <w:divBdr>
                <w:top w:val="none" w:sz="0" w:space="0" w:color="auto"/>
                <w:left w:val="none" w:sz="0" w:space="0" w:color="auto"/>
                <w:bottom w:val="none" w:sz="0" w:space="0" w:color="auto"/>
                <w:right w:val="none" w:sz="0" w:space="0" w:color="auto"/>
              </w:divBdr>
            </w:div>
            <w:div w:id="906647080">
              <w:marLeft w:val="0"/>
              <w:marRight w:val="0"/>
              <w:marTop w:val="0"/>
              <w:marBottom w:val="0"/>
              <w:divBdr>
                <w:top w:val="none" w:sz="0" w:space="0" w:color="auto"/>
                <w:left w:val="none" w:sz="0" w:space="0" w:color="auto"/>
                <w:bottom w:val="none" w:sz="0" w:space="0" w:color="auto"/>
                <w:right w:val="none" w:sz="0" w:space="0" w:color="auto"/>
              </w:divBdr>
            </w:div>
            <w:div w:id="1429036871">
              <w:marLeft w:val="0"/>
              <w:marRight w:val="0"/>
              <w:marTop w:val="0"/>
              <w:marBottom w:val="0"/>
              <w:divBdr>
                <w:top w:val="none" w:sz="0" w:space="0" w:color="auto"/>
                <w:left w:val="none" w:sz="0" w:space="0" w:color="auto"/>
                <w:bottom w:val="none" w:sz="0" w:space="0" w:color="auto"/>
                <w:right w:val="none" w:sz="0" w:space="0" w:color="auto"/>
              </w:divBdr>
            </w:div>
            <w:div w:id="1211959037">
              <w:marLeft w:val="0"/>
              <w:marRight w:val="0"/>
              <w:marTop w:val="0"/>
              <w:marBottom w:val="0"/>
              <w:divBdr>
                <w:top w:val="none" w:sz="0" w:space="0" w:color="auto"/>
                <w:left w:val="none" w:sz="0" w:space="0" w:color="auto"/>
                <w:bottom w:val="none" w:sz="0" w:space="0" w:color="auto"/>
                <w:right w:val="none" w:sz="0" w:space="0" w:color="auto"/>
              </w:divBdr>
            </w:div>
            <w:div w:id="519589442">
              <w:marLeft w:val="0"/>
              <w:marRight w:val="0"/>
              <w:marTop w:val="0"/>
              <w:marBottom w:val="0"/>
              <w:divBdr>
                <w:top w:val="none" w:sz="0" w:space="0" w:color="auto"/>
                <w:left w:val="none" w:sz="0" w:space="0" w:color="auto"/>
                <w:bottom w:val="none" w:sz="0" w:space="0" w:color="auto"/>
                <w:right w:val="none" w:sz="0" w:space="0" w:color="auto"/>
              </w:divBdr>
            </w:div>
            <w:div w:id="1540436992">
              <w:marLeft w:val="0"/>
              <w:marRight w:val="0"/>
              <w:marTop w:val="0"/>
              <w:marBottom w:val="0"/>
              <w:divBdr>
                <w:top w:val="none" w:sz="0" w:space="0" w:color="auto"/>
                <w:left w:val="none" w:sz="0" w:space="0" w:color="auto"/>
                <w:bottom w:val="none" w:sz="0" w:space="0" w:color="auto"/>
                <w:right w:val="none" w:sz="0" w:space="0" w:color="auto"/>
              </w:divBdr>
            </w:div>
            <w:div w:id="1849977039">
              <w:marLeft w:val="0"/>
              <w:marRight w:val="0"/>
              <w:marTop w:val="0"/>
              <w:marBottom w:val="0"/>
              <w:divBdr>
                <w:top w:val="none" w:sz="0" w:space="0" w:color="auto"/>
                <w:left w:val="none" w:sz="0" w:space="0" w:color="auto"/>
                <w:bottom w:val="none" w:sz="0" w:space="0" w:color="auto"/>
                <w:right w:val="none" w:sz="0" w:space="0" w:color="auto"/>
              </w:divBdr>
            </w:div>
            <w:div w:id="2043440351">
              <w:marLeft w:val="0"/>
              <w:marRight w:val="0"/>
              <w:marTop w:val="0"/>
              <w:marBottom w:val="0"/>
              <w:divBdr>
                <w:top w:val="none" w:sz="0" w:space="0" w:color="auto"/>
                <w:left w:val="none" w:sz="0" w:space="0" w:color="auto"/>
                <w:bottom w:val="none" w:sz="0" w:space="0" w:color="auto"/>
                <w:right w:val="none" w:sz="0" w:space="0" w:color="auto"/>
              </w:divBdr>
            </w:div>
            <w:div w:id="14819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9620">
      <w:bodyDiv w:val="1"/>
      <w:marLeft w:val="0"/>
      <w:marRight w:val="0"/>
      <w:marTop w:val="0"/>
      <w:marBottom w:val="0"/>
      <w:divBdr>
        <w:top w:val="none" w:sz="0" w:space="0" w:color="auto"/>
        <w:left w:val="none" w:sz="0" w:space="0" w:color="auto"/>
        <w:bottom w:val="none" w:sz="0" w:space="0" w:color="auto"/>
        <w:right w:val="none" w:sz="0" w:space="0" w:color="auto"/>
      </w:divBdr>
      <w:divsChild>
        <w:div w:id="915088076">
          <w:marLeft w:val="0"/>
          <w:marRight w:val="0"/>
          <w:marTop w:val="0"/>
          <w:marBottom w:val="0"/>
          <w:divBdr>
            <w:top w:val="none" w:sz="0" w:space="0" w:color="auto"/>
            <w:left w:val="none" w:sz="0" w:space="0" w:color="auto"/>
            <w:bottom w:val="none" w:sz="0" w:space="0" w:color="auto"/>
            <w:right w:val="none" w:sz="0" w:space="0" w:color="auto"/>
          </w:divBdr>
          <w:divsChild>
            <w:div w:id="1936597777">
              <w:marLeft w:val="0"/>
              <w:marRight w:val="0"/>
              <w:marTop w:val="0"/>
              <w:marBottom w:val="0"/>
              <w:divBdr>
                <w:top w:val="none" w:sz="0" w:space="0" w:color="auto"/>
                <w:left w:val="none" w:sz="0" w:space="0" w:color="auto"/>
                <w:bottom w:val="none" w:sz="0" w:space="0" w:color="auto"/>
                <w:right w:val="none" w:sz="0" w:space="0" w:color="auto"/>
              </w:divBdr>
            </w:div>
            <w:div w:id="1278567152">
              <w:marLeft w:val="0"/>
              <w:marRight w:val="0"/>
              <w:marTop w:val="0"/>
              <w:marBottom w:val="0"/>
              <w:divBdr>
                <w:top w:val="none" w:sz="0" w:space="0" w:color="auto"/>
                <w:left w:val="none" w:sz="0" w:space="0" w:color="auto"/>
                <w:bottom w:val="none" w:sz="0" w:space="0" w:color="auto"/>
                <w:right w:val="none" w:sz="0" w:space="0" w:color="auto"/>
              </w:divBdr>
            </w:div>
            <w:div w:id="1219173745">
              <w:marLeft w:val="0"/>
              <w:marRight w:val="0"/>
              <w:marTop w:val="0"/>
              <w:marBottom w:val="0"/>
              <w:divBdr>
                <w:top w:val="none" w:sz="0" w:space="0" w:color="auto"/>
                <w:left w:val="none" w:sz="0" w:space="0" w:color="auto"/>
                <w:bottom w:val="none" w:sz="0" w:space="0" w:color="auto"/>
                <w:right w:val="none" w:sz="0" w:space="0" w:color="auto"/>
              </w:divBdr>
            </w:div>
            <w:div w:id="125705826">
              <w:marLeft w:val="0"/>
              <w:marRight w:val="0"/>
              <w:marTop w:val="0"/>
              <w:marBottom w:val="0"/>
              <w:divBdr>
                <w:top w:val="none" w:sz="0" w:space="0" w:color="auto"/>
                <w:left w:val="none" w:sz="0" w:space="0" w:color="auto"/>
                <w:bottom w:val="none" w:sz="0" w:space="0" w:color="auto"/>
                <w:right w:val="none" w:sz="0" w:space="0" w:color="auto"/>
              </w:divBdr>
            </w:div>
            <w:div w:id="498350326">
              <w:marLeft w:val="0"/>
              <w:marRight w:val="0"/>
              <w:marTop w:val="0"/>
              <w:marBottom w:val="0"/>
              <w:divBdr>
                <w:top w:val="none" w:sz="0" w:space="0" w:color="auto"/>
                <w:left w:val="none" w:sz="0" w:space="0" w:color="auto"/>
                <w:bottom w:val="none" w:sz="0" w:space="0" w:color="auto"/>
                <w:right w:val="none" w:sz="0" w:space="0" w:color="auto"/>
              </w:divBdr>
            </w:div>
            <w:div w:id="1463693876">
              <w:marLeft w:val="0"/>
              <w:marRight w:val="0"/>
              <w:marTop w:val="0"/>
              <w:marBottom w:val="0"/>
              <w:divBdr>
                <w:top w:val="none" w:sz="0" w:space="0" w:color="auto"/>
                <w:left w:val="none" w:sz="0" w:space="0" w:color="auto"/>
                <w:bottom w:val="none" w:sz="0" w:space="0" w:color="auto"/>
                <w:right w:val="none" w:sz="0" w:space="0" w:color="auto"/>
              </w:divBdr>
            </w:div>
            <w:div w:id="149176931">
              <w:marLeft w:val="0"/>
              <w:marRight w:val="0"/>
              <w:marTop w:val="0"/>
              <w:marBottom w:val="0"/>
              <w:divBdr>
                <w:top w:val="none" w:sz="0" w:space="0" w:color="auto"/>
                <w:left w:val="none" w:sz="0" w:space="0" w:color="auto"/>
                <w:bottom w:val="none" w:sz="0" w:space="0" w:color="auto"/>
                <w:right w:val="none" w:sz="0" w:space="0" w:color="auto"/>
              </w:divBdr>
            </w:div>
            <w:div w:id="1545555989">
              <w:marLeft w:val="0"/>
              <w:marRight w:val="0"/>
              <w:marTop w:val="0"/>
              <w:marBottom w:val="0"/>
              <w:divBdr>
                <w:top w:val="none" w:sz="0" w:space="0" w:color="auto"/>
                <w:left w:val="none" w:sz="0" w:space="0" w:color="auto"/>
                <w:bottom w:val="none" w:sz="0" w:space="0" w:color="auto"/>
                <w:right w:val="none" w:sz="0" w:space="0" w:color="auto"/>
              </w:divBdr>
            </w:div>
            <w:div w:id="1658344944">
              <w:marLeft w:val="0"/>
              <w:marRight w:val="0"/>
              <w:marTop w:val="0"/>
              <w:marBottom w:val="0"/>
              <w:divBdr>
                <w:top w:val="none" w:sz="0" w:space="0" w:color="auto"/>
                <w:left w:val="none" w:sz="0" w:space="0" w:color="auto"/>
                <w:bottom w:val="none" w:sz="0" w:space="0" w:color="auto"/>
                <w:right w:val="none" w:sz="0" w:space="0" w:color="auto"/>
              </w:divBdr>
            </w:div>
            <w:div w:id="1770158023">
              <w:marLeft w:val="0"/>
              <w:marRight w:val="0"/>
              <w:marTop w:val="0"/>
              <w:marBottom w:val="0"/>
              <w:divBdr>
                <w:top w:val="none" w:sz="0" w:space="0" w:color="auto"/>
                <w:left w:val="none" w:sz="0" w:space="0" w:color="auto"/>
                <w:bottom w:val="none" w:sz="0" w:space="0" w:color="auto"/>
                <w:right w:val="none" w:sz="0" w:space="0" w:color="auto"/>
              </w:divBdr>
            </w:div>
            <w:div w:id="738134020">
              <w:marLeft w:val="0"/>
              <w:marRight w:val="0"/>
              <w:marTop w:val="0"/>
              <w:marBottom w:val="0"/>
              <w:divBdr>
                <w:top w:val="none" w:sz="0" w:space="0" w:color="auto"/>
                <w:left w:val="none" w:sz="0" w:space="0" w:color="auto"/>
                <w:bottom w:val="none" w:sz="0" w:space="0" w:color="auto"/>
                <w:right w:val="none" w:sz="0" w:space="0" w:color="auto"/>
              </w:divBdr>
            </w:div>
            <w:div w:id="739996">
              <w:marLeft w:val="0"/>
              <w:marRight w:val="0"/>
              <w:marTop w:val="0"/>
              <w:marBottom w:val="0"/>
              <w:divBdr>
                <w:top w:val="none" w:sz="0" w:space="0" w:color="auto"/>
                <w:left w:val="none" w:sz="0" w:space="0" w:color="auto"/>
                <w:bottom w:val="none" w:sz="0" w:space="0" w:color="auto"/>
                <w:right w:val="none" w:sz="0" w:space="0" w:color="auto"/>
              </w:divBdr>
            </w:div>
            <w:div w:id="1835876380">
              <w:marLeft w:val="0"/>
              <w:marRight w:val="0"/>
              <w:marTop w:val="0"/>
              <w:marBottom w:val="0"/>
              <w:divBdr>
                <w:top w:val="none" w:sz="0" w:space="0" w:color="auto"/>
                <w:left w:val="none" w:sz="0" w:space="0" w:color="auto"/>
                <w:bottom w:val="none" w:sz="0" w:space="0" w:color="auto"/>
                <w:right w:val="none" w:sz="0" w:space="0" w:color="auto"/>
              </w:divBdr>
            </w:div>
            <w:div w:id="279606130">
              <w:marLeft w:val="0"/>
              <w:marRight w:val="0"/>
              <w:marTop w:val="0"/>
              <w:marBottom w:val="0"/>
              <w:divBdr>
                <w:top w:val="none" w:sz="0" w:space="0" w:color="auto"/>
                <w:left w:val="none" w:sz="0" w:space="0" w:color="auto"/>
                <w:bottom w:val="none" w:sz="0" w:space="0" w:color="auto"/>
                <w:right w:val="none" w:sz="0" w:space="0" w:color="auto"/>
              </w:divBdr>
            </w:div>
            <w:div w:id="244530679">
              <w:marLeft w:val="0"/>
              <w:marRight w:val="0"/>
              <w:marTop w:val="0"/>
              <w:marBottom w:val="0"/>
              <w:divBdr>
                <w:top w:val="none" w:sz="0" w:space="0" w:color="auto"/>
                <w:left w:val="none" w:sz="0" w:space="0" w:color="auto"/>
                <w:bottom w:val="none" w:sz="0" w:space="0" w:color="auto"/>
                <w:right w:val="none" w:sz="0" w:space="0" w:color="auto"/>
              </w:divBdr>
            </w:div>
            <w:div w:id="1446772838">
              <w:marLeft w:val="0"/>
              <w:marRight w:val="0"/>
              <w:marTop w:val="0"/>
              <w:marBottom w:val="0"/>
              <w:divBdr>
                <w:top w:val="none" w:sz="0" w:space="0" w:color="auto"/>
                <w:left w:val="none" w:sz="0" w:space="0" w:color="auto"/>
                <w:bottom w:val="none" w:sz="0" w:space="0" w:color="auto"/>
                <w:right w:val="none" w:sz="0" w:space="0" w:color="auto"/>
              </w:divBdr>
            </w:div>
            <w:div w:id="1477258205">
              <w:marLeft w:val="0"/>
              <w:marRight w:val="0"/>
              <w:marTop w:val="0"/>
              <w:marBottom w:val="0"/>
              <w:divBdr>
                <w:top w:val="none" w:sz="0" w:space="0" w:color="auto"/>
                <w:left w:val="none" w:sz="0" w:space="0" w:color="auto"/>
                <w:bottom w:val="none" w:sz="0" w:space="0" w:color="auto"/>
                <w:right w:val="none" w:sz="0" w:space="0" w:color="auto"/>
              </w:divBdr>
            </w:div>
            <w:div w:id="1607926352">
              <w:marLeft w:val="0"/>
              <w:marRight w:val="0"/>
              <w:marTop w:val="0"/>
              <w:marBottom w:val="0"/>
              <w:divBdr>
                <w:top w:val="none" w:sz="0" w:space="0" w:color="auto"/>
                <w:left w:val="none" w:sz="0" w:space="0" w:color="auto"/>
                <w:bottom w:val="none" w:sz="0" w:space="0" w:color="auto"/>
                <w:right w:val="none" w:sz="0" w:space="0" w:color="auto"/>
              </w:divBdr>
            </w:div>
            <w:div w:id="1129325558">
              <w:marLeft w:val="0"/>
              <w:marRight w:val="0"/>
              <w:marTop w:val="0"/>
              <w:marBottom w:val="0"/>
              <w:divBdr>
                <w:top w:val="none" w:sz="0" w:space="0" w:color="auto"/>
                <w:left w:val="none" w:sz="0" w:space="0" w:color="auto"/>
                <w:bottom w:val="none" w:sz="0" w:space="0" w:color="auto"/>
                <w:right w:val="none" w:sz="0" w:space="0" w:color="auto"/>
              </w:divBdr>
            </w:div>
            <w:div w:id="413622985">
              <w:marLeft w:val="0"/>
              <w:marRight w:val="0"/>
              <w:marTop w:val="0"/>
              <w:marBottom w:val="0"/>
              <w:divBdr>
                <w:top w:val="none" w:sz="0" w:space="0" w:color="auto"/>
                <w:left w:val="none" w:sz="0" w:space="0" w:color="auto"/>
                <w:bottom w:val="none" w:sz="0" w:space="0" w:color="auto"/>
                <w:right w:val="none" w:sz="0" w:space="0" w:color="auto"/>
              </w:divBdr>
            </w:div>
            <w:div w:id="1446266062">
              <w:marLeft w:val="0"/>
              <w:marRight w:val="0"/>
              <w:marTop w:val="0"/>
              <w:marBottom w:val="0"/>
              <w:divBdr>
                <w:top w:val="none" w:sz="0" w:space="0" w:color="auto"/>
                <w:left w:val="none" w:sz="0" w:space="0" w:color="auto"/>
                <w:bottom w:val="none" w:sz="0" w:space="0" w:color="auto"/>
                <w:right w:val="none" w:sz="0" w:space="0" w:color="auto"/>
              </w:divBdr>
            </w:div>
            <w:div w:id="924874179">
              <w:marLeft w:val="0"/>
              <w:marRight w:val="0"/>
              <w:marTop w:val="0"/>
              <w:marBottom w:val="0"/>
              <w:divBdr>
                <w:top w:val="none" w:sz="0" w:space="0" w:color="auto"/>
                <w:left w:val="none" w:sz="0" w:space="0" w:color="auto"/>
                <w:bottom w:val="none" w:sz="0" w:space="0" w:color="auto"/>
                <w:right w:val="none" w:sz="0" w:space="0" w:color="auto"/>
              </w:divBdr>
            </w:div>
            <w:div w:id="1411467474">
              <w:marLeft w:val="0"/>
              <w:marRight w:val="0"/>
              <w:marTop w:val="0"/>
              <w:marBottom w:val="0"/>
              <w:divBdr>
                <w:top w:val="none" w:sz="0" w:space="0" w:color="auto"/>
                <w:left w:val="none" w:sz="0" w:space="0" w:color="auto"/>
                <w:bottom w:val="none" w:sz="0" w:space="0" w:color="auto"/>
                <w:right w:val="none" w:sz="0" w:space="0" w:color="auto"/>
              </w:divBdr>
            </w:div>
            <w:div w:id="784882569">
              <w:marLeft w:val="0"/>
              <w:marRight w:val="0"/>
              <w:marTop w:val="0"/>
              <w:marBottom w:val="0"/>
              <w:divBdr>
                <w:top w:val="none" w:sz="0" w:space="0" w:color="auto"/>
                <w:left w:val="none" w:sz="0" w:space="0" w:color="auto"/>
                <w:bottom w:val="none" w:sz="0" w:space="0" w:color="auto"/>
                <w:right w:val="none" w:sz="0" w:space="0" w:color="auto"/>
              </w:divBdr>
            </w:div>
            <w:div w:id="842738662">
              <w:marLeft w:val="0"/>
              <w:marRight w:val="0"/>
              <w:marTop w:val="0"/>
              <w:marBottom w:val="0"/>
              <w:divBdr>
                <w:top w:val="none" w:sz="0" w:space="0" w:color="auto"/>
                <w:left w:val="none" w:sz="0" w:space="0" w:color="auto"/>
                <w:bottom w:val="none" w:sz="0" w:space="0" w:color="auto"/>
                <w:right w:val="none" w:sz="0" w:space="0" w:color="auto"/>
              </w:divBdr>
            </w:div>
            <w:div w:id="552231564">
              <w:marLeft w:val="0"/>
              <w:marRight w:val="0"/>
              <w:marTop w:val="0"/>
              <w:marBottom w:val="0"/>
              <w:divBdr>
                <w:top w:val="none" w:sz="0" w:space="0" w:color="auto"/>
                <w:left w:val="none" w:sz="0" w:space="0" w:color="auto"/>
                <w:bottom w:val="none" w:sz="0" w:space="0" w:color="auto"/>
                <w:right w:val="none" w:sz="0" w:space="0" w:color="auto"/>
              </w:divBdr>
            </w:div>
            <w:div w:id="1063796335">
              <w:marLeft w:val="0"/>
              <w:marRight w:val="0"/>
              <w:marTop w:val="0"/>
              <w:marBottom w:val="0"/>
              <w:divBdr>
                <w:top w:val="none" w:sz="0" w:space="0" w:color="auto"/>
                <w:left w:val="none" w:sz="0" w:space="0" w:color="auto"/>
                <w:bottom w:val="none" w:sz="0" w:space="0" w:color="auto"/>
                <w:right w:val="none" w:sz="0" w:space="0" w:color="auto"/>
              </w:divBdr>
            </w:div>
            <w:div w:id="1161046475">
              <w:marLeft w:val="0"/>
              <w:marRight w:val="0"/>
              <w:marTop w:val="0"/>
              <w:marBottom w:val="0"/>
              <w:divBdr>
                <w:top w:val="none" w:sz="0" w:space="0" w:color="auto"/>
                <w:left w:val="none" w:sz="0" w:space="0" w:color="auto"/>
                <w:bottom w:val="none" w:sz="0" w:space="0" w:color="auto"/>
                <w:right w:val="none" w:sz="0" w:space="0" w:color="auto"/>
              </w:divBdr>
            </w:div>
            <w:div w:id="1605265152">
              <w:marLeft w:val="0"/>
              <w:marRight w:val="0"/>
              <w:marTop w:val="0"/>
              <w:marBottom w:val="0"/>
              <w:divBdr>
                <w:top w:val="none" w:sz="0" w:space="0" w:color="auto"/>
                <w:left w:val="none" w:sz="0" w:space="0" w:color="auto"/>
                <w:bottom w:val="none" w:sz="0" w:space="0" w:color="auto"/>
                <w:right w:val="none" w:sz="0" w:space="0" w:color="auto"/>
              </w:divBdr>
            </w:div>
            <w:div w:id="170729035">
              <w:marLeft w:val="0"/>
              <w:marRight w:val="0"/>
              <w:marTop w:val="0"/>
              <w:marBottom w:val="0"/>
              <w:divBdr>
                <w:top w:val="none" w:sz="0" w:space="0" w:color="auto"/>
                <w:left w:val="none" w:sz="0" w:space="0" w:color="auto"/>
                <w:bottom w:val="none" w:sz="0" w:space="0" w:color="auto"/>
                <w:right w:val="none" w:sz="0" w:space="0" w:color="auto"/>
              </w:divBdr>
            </w:div>
            <w:div w:id="1056007587">
              <w:marLeft w:val="0"/>
              <w:marRight w:val="0"/>
              <w:marTop w:val="0"/>
              <w:marBottom w:val="0"/>
              <w:divBdr>
                <w:top w:val="none" w:sz="0" w:space="0" w:color="auto"/>
                <w:left w:val="none" w:sz="0" w:space="0" w:color="auto"/>
                <w:bottom w:val="none" w:sz="0" w:space="0" w:color="auto"/>
                <w:right w:val="none" w:sz="0" w:space="0" w:color="auto"/>
              </w:divBdr>
            </w:div>
            <w:div w:id="1245383986">
              <w:marLeft w:val="0"/>
              <w:marRight w:val="0"/>
              <w:marTop w:val="0"/>
              <w:marBottom w:val="0"/>
              <w:divBdr>
                <w:top w:val="none" w:sz="0" w:space="0" w:color="auto"/>
                <w:left w:val="none" w:sz="0" w:space="0" w:color="auto"/>
                <w:bottom w:val="none" w:sz="0" w:space="0" w:color="auto"/>
                <w:right w:val="none" w:sz="0" w:space="0" w:color="auto"/>
              </w:divBdr>
            </w:div>
            <w:div w:id="857238327">
              <w:marLeft w:val="0"/>
              <w:marRight w:val="0"/>
              <w:marTop w:val="0"/>
              <w:marBottom w:val="0"/>
              <w:divBdr>
                <w:top w:val="none" w:sz="0" w:space="0" w:color="auto"/>
                <w:left w:val="none" w:sz="0" w:space="0" w:color="auto"/>
                <w:bottom w:val="none" w:sz="0" w:space="0" w:color="auto"/>
                <w:right w:val="none" w:sz="0" w:space="0" w:color="auto"/>
              </w:divBdr>
            </w:div>
            <w:div w:id="1141388037">
              <w:marLeft w:val="0"/>
              <w:marRight w:val="0"/>
              <w:marTop w:val="0"/>
              <w:marBottom w:val="0"/>
              <w:divBdr>
                <w:top w:val="none" w:sz="0" w:space="0" w:color="auto"/>
                <w:left w:val="none" w:sz="0" w:space="0" w:color="auto"/>
                <w:bottom w:val="none" w:sz="0" w:space="0" w:color="auto"/>
                <w:right w:val="none" w:sz="0" w:space="0" w:color="auto"/>
              </w:divBdr>
            </w:div>
            <w:div w:id="1496143068">
              <w:marLeft w:val="0"/>
              <w:marRight w:val="0"/>
              <w:marTop w:val="0"/>
              <w:marBottom w:val="0"/>
              <w:divBdr>
                <w:top w:val="none" w:sz="0" w:space="0" w:color="auto"/>
                <w:left w:val="none" w:sz="0" w:space="0" w:color="auto"/>
                <w:bottom w:val="none" w:sz="0" w:space="0" w:color="auto"/>
                <w:right w:val="none" w:sz="0" w:space="0" w:color="auto"/>
              </w:divBdr>
            </w:div>
            <w:div w:id="608707570">
              <w:marLeft w:val="0"/>
              <w:marRight w:val="0"/>
              <w:marTop w:val="0"/>
              <w:marBottom w:val="0"/>
              <w:divBdr>
                <w:top w:val="none" w:sz="0" w:space="0" w:color="auto"/>
                <w:left w:val="none" w:sz="0" w:space="0" w:color="auto"/>
                <w:bottom w:val="none" w:sz="0" w:space="0" w:color="auto"/>
                <w:right w:val="none" w:sz="0" w:space="0" w:color="auto"/>
              </w:divBdr>
            </w:div>
            <w:div w:id="432239986">
              <w:marLeft w:val="0"/>
              <w:marRight w:val="0"/>
              <w:marTop w:val="0"/>
              <w:marBottom w:val="0"/>
              <w:divBdr>
                <w:top w:val="none" w:sz="0" w:space="0" w:color="auto"/>
                <w:left w:val="none" w:sz="0" w:space="0" w:color="auto"/>
                <w:bottom w:val="none" w:sz="0" w:space="0" w:color="auto"/>
                <w:right w:val="none" w:sz="0" w:space="0" w:color="auto"/>
              </w:divBdr>
            </w:div>
            <w:div w:id="833452909">
              <w:marLeft w:val="0"/>
              <w:marRight w:val="0"/>
              <w:marTop w:val="0"/>
              <w:marBottom w:val="0"/>
              <w:divBdr>
                <w:top w:val="none" w:sz="0" w:space="0" w:color="auto"/>
                <w:left w:val="none" w:sz="0" w:space="0" w:color="auto"/>
                <w:bottom w:val="none" w:sz="0" w:space="0" w:color="auto"/>
                <w:right w:val="none" w:sz="0" w:space="0" w:color="auto"/>
              </w:divBdr>
            </w:div>
            <w:div w:id="563639228">
              <w:marLeft w:val="0"/>
              <w:marRight w:val="0"/>
              <w:marTop w:val="0"/>
              <w:marBottom w:val="0"/>
              <w:divBdr>
                <w:top w:val="none" w:sz="0" w:space="0" w:color="auto"/>
                <w:left w:val="none" w:sz="0" w:space="0" w:color="auto"/>
                <w:bottom w:val="none" w:sz="0" w:space="0" w:color="auto"/>
                <w:right w:val="none" w:sz="0" w:space="0" w:color="auto"/>
              </w:divBdr>
            </w:div>
            <w:div w:id="415786187">
              <w:marLeft w:val="0"/>
              <w:marRight w:val="0"/>
              <w:marTop w:val="0"/>
              <w:marBottom w:val="0"/>
              <w:divBdr>
                <w:top w:val="none" w:sz="0" w:space="0" w:color="auto"/>
                <w:left w:val="none" w:sz="0" w:space="0" w:color="auto"/>
                <w:bottom w:val="none" w:sz="0" w:space="0" w:color="auto"/>
                <w:right w:val="none" w:sz="0" w:space="0" w:color="auto"/>
              </w:divBdr>
            </w:div>
            <w:div w:id="1508053929">
              <w:marLeft w:val="0"/>
              <w:marRight w:val="0"/>
              <w:marTop w:val="0"/>
              <w:marBottom w:val="0"/>
              <w:divBdr>
                <w:top w:val="none" w:sz="0" w:space="0" w:color="auto"/>
                <w:left w:val="none" w:sz="0" w:space="0" w:color="auto"/>
                <w:bottom w:val="none" w:sz="0" w:space="0" w:color="auto"/>
                <w:right w:val="none" w:sz="0" w:space="0" w:color="auto"/>
              </w:divBdr>
            </w:div>
            <w:div w:id="1107583820">
              <w:marLeft w:val="0"/>
              <w:marRight w:val="0"/>
              <w:marTop w:val="0"/>
              <w:marBottom w:val="0"/>
              <w:divBdr>
                <w:top w:val="none" w:sz="0" w:space="0" w:color="auto"/>
                <w:left w:val="none" w:sz="0" w:space="0" w:color="auto"/>
                <w:bottom w:val="none" w:sz="0" w:space="0" w:color="auto"/>
                <w:right w:val="none" w:sz="0" w:space="0" w:color="auto"/>
              </w:divBdr>
            </w:div>
            <w:div w:id="2111271565">
              <w:marLeft w:val="0"/>
              <w:marRight w:val="0"/>
              <w:marTop w:val="0"/>
              <w:marBottom w:val="0"/>
              <w:divBdr>
                <w:top w:val="none" w:sz="0" w:space="0" w:color="auto"/>
                <w:left w:val="none" w:sz="0" w:space="0" w:color="auto"/>
                <w:bottom w:val="none" w:sz="0" w:space="0" w:color="auto"/>
                <w:right w:val="none" w:sz="0" w:space="0" w:color="auto"/>
              </w:divBdr>
            </w:div>
            <w:div w:id="1000158287">
              <w:marLeft w:val="0"/>
              <w:marRight w:val="0"/>
              <w:marTop w:val="0"/>
              <w:marBottom w:val="0"/>
              <w:divBdr>
                <w:top w:val="none" w:sz="0" w:space="0" w:color="auto"/>
                <w:left w:val="none" w:sz="0" w:space="0" w:color="auto"/>
                <w:bottom w:val="none" w:sz="0" w:space="0" w:color="auto"/>
                <w:right w:val="none" w:sz="0" w:space="0" w:color="auto"/>
              </w:divBdr>
            </w:div>
            <w:div w:id="1545479101">
              <w:marLeft w:val="0"/>
              <w:marRight w:val="0"/>
              <w:marTop w:val="0"/>
              <w:marBottom w:val="0"/>
              <w:divBdr>
                <w:top w:val="none" w:sz="0" w:space="0" w:color="auto"/>
                <w:left w:val="none" w:sz="0" w:space="0" w:color="auto"/>
                <w:bottom w:val="none" w:sz="0" w:space="0" w:color="auto"/>
                <w:right w:val="none" w:sz="0" w:space="0" w:color="auto"/>
              </w:divBdr>
            </w:div>
            <w:div w:id="792988850">
              <w:marLeft w:val="0"/>
              <w:marRight w:val="0"/>
              <w:marTop w:val="0"/>
              <w:marBottom w:val="0"/>
              <w:divBdr>
                <w:top w:val="none" w:sz="0" w:space="0" w:color="auto"/>
                <w:left w:val="none" w:sz="0" w:space="0" w:color="auto"/>
                <w:bottom w:val="none" w:sz="0" w:space="0" w:color="auto"/>
                <w:right w:val="none" w:sz="0" w:space="0" w:color="auto"/>
              </w:divBdr>
            </w:div>
            <w:div w:id="619528609">
              <w:marLeft w:val="0"/>
              <w:marRight w:val="0"/>
              <w:marTop w:val="0"/>
              <w:marBottom w:val="0"/>
              <w:divBdr>
                <w:top w:val="none" w:sz="0" w:space="0" w:color="auto"/>
                <w:left w:val="none" w:sz="0" w:space="0" w:color="auto"/>
                <w:bottom w:val="none" w:sz="0" w:space="0" w:color="auto"/>
                <w:right w:val="none" w:sz="0" w:space="0" w:color="auto"/>
              </w:divBdr>
            </w:div>
            <w:div w:id="1342464146">
              <w:marLeft w:val="0"/>
              <w:marRight w:val="0"/>
              <w:marTop w:val="0"/>
              <w:marBottom w:val="0"/>
              <w:divBdr>
                <w:top w:val="none" w:sz="0" w:space="0" w:color="auto"/>
                <w:left w:val="none" w:sz="0" w:space="0" w:color="auto"/>
                <w:bottom w:val="none" w:sz="0" w:space="0" w:color="auto"/>
                <w:right w:val="none" w:sz="0" w:space="0" w:color="auto"/>
              </w:divBdr>
            </w:div>
            <w:div w:id="1607344167">
              <w:marLeft w:val="0"/>
              <w:marRight w:val="0"/>
              <w:marTop w:val="0"/>
              <w:marBottom w:val="0"/>
              <w:divBdr>
                <w:top w:val="none" w:sz="0" w:space="0" w:color="auto"/>
                <w:left w:val="none" w:sz="0" w:space="0" w:color="auto"/>
                <w:bottom w:val="none" w:sz="0" w:space="0" w:color="auto"/>
                <w:right w:val="none" w:sz="0" w:space="0" w:color="auto"/>
              </w:divBdr>
            </w:div>
            <w:div w:id="309333713">
              <w:marLeft w:val="0"/>
              <w:marRight w:val="0"/>
              <w:marTop w:val="0"/>
              <w:marBottom w:val="0"/>
              <w:divBdr>
                <w:top w:val="none" w:sz="0" w:space="0" w:color="auto"/>
                <w:left w:val="none" w:sz="0" w:space="0" w:color="auto"/>
                <w:bottom w:val="none" w:sz="0" w:space="0" w:color="auto"/>
                <w:right w:val="none" w:sz="0" w:space="0" w:color="auto"/>
              </w:divBdr>
            </w:div>
            <w:div w:id="1842619065">
              <w:marLeft w:val="0"/>
              <w:marRight w:val="0"/>
              <w:marTop w:val="0"/>
              <w:marBottom w:val="0"/>
              <w:divBdr>
                <w:top w:val="none" w:sz="0" w:space="0" w:color="auto"/>
                <w:left w:val="none" w:sz="0" w:space="0" w:color="auto"/>
                <w:bottom w:val="none" w:sz="0" w:space="0" w:color="auto"/>
                <w:right w:val="none" w:sz="0" w:space="0" w:color="auto"/>
              </w:divBdr>
            </w:div>
            <w:div w:id="874082660">
              <w:marLeft w:val="0"/>
              <w:marRight w:val="0"/>
              <w:marTop w:val="0"/>
              <w:marBottom w:val="0"/>
              <w:divBdr>
                <w:top w:val="none" w:sz="0" w:space="0" w:color="auto"/>
                <w:left w:val="none" w:sz="0" w:space="0" w:color="auto"/>
                <w:bottom w:val="none" w:sz="0" w:space="0" w:color="auto"/>
                <w:right w:val="none" w:sz="0" w:space="0" w:color="auto"/>
              </w:divBdr>
            </w:div>
            <w:div w:id="895891152">
              <w:marLeft w:val="0"/>
              <w:marRight w:val="0"/>
              <w:marTop w:val="0"/>
              <w:marBottom w:val="0"/>
              <w:divBdr>
                <w:top w:val="none" w:sz="0" w:space="0" w:color="auto"/>
                <w:left w:val="none" w:sz="0" w:space="0" w:color="auto"/>
                <w:bottom w:val="none" w:sz="0" w:space="0" w:color="auto"/>
                <w:right w:val="none" w:sz="0" w:space="0" w:color="auto"/>
              </w:divBdr>
            </w:div>
            <w:div w:id="1626740076">
              <w:marLeft w:val="0"/>
              <w:marRight w:val="0"/>
              <w:marTop w:val="0"/>
              <w:marBottom w:val="0"/>
              <w:divBdr>
                <w:top w:val="none" w:sz="0" w:space="0" w:color="auto"/>
                <w:left w:val="none" w:sz="0" w:space="0" w:color="auto"/>
                <w:bottom w:val="none" w:sz="0" w:space="0" w:color="auto"/>
                <w:right w:val="none" w:sz="0" w:space="0" w:color="auto"/>
              </w:divBdr>
            </w:div>
            <w:div w:id="1831362322">
              <w:marLeft w:val="0"/>
              <w:marRight w:val="0"/>
              <w:marTop w:val="0"/>
              <w:marBottom w:val="0"/>
              <w:divBdr>
                <w:top w:val="none" w:sz="0" w:space="0" w:color="auto"/>
                <w:left w:val="none" w:sz="0" w:space="0" w:color="auto"/>
                <w:bottom w:val="none" w:sz="0" w:space="0" w:color="auto"/>
                <w:right w:val="none" w:sz="0" w:space="0" w:color="auto"/>
              </w:divBdr>
            </w:div>
            <w:div w:id="1342052605">
              <w:marLeft w:val="0"/>
              <w:marRight w:val="0"/>
              <w:marTop w:val="0"/>
              <w:marBottom w:val="0"/>
              <w:divBdr>
                <w:top w:val="none" w:sz="0" w:space="0" w:color="auto"/>
                <w:left w:val="none" w:sz="0" w:space="0" w:color="auto"/>
                <w:bottom w:val="none" w:sz="0" w:space="0" w:color="auto"/>
                <w:right w:val="none" w:sz="0" w:space="0" w:color="auto"/>
              </w:divBdr>
            </w:div>
            <w:div w:id="894513831">
              <w:marLeft w:val="0"/>
              <w:marRight w:val="0"/>
              <w:marTop w:val="0"/>
              <w:marBottom w:val="0"/>
              <w:divBdr>
                <w:top w:val="none" w:sz="0" w:space="0" w:color="auto"/>
                <w:left w:val="none" w:sz="0" w:space="0" w:color="auto"/>
                <w:bottom w:val="none" w:sz="0" w:space="0" w:color="auto"/>
                <w:right w:val="none" w:sz="0" w:space="0" w:color="auto"/>
              </w:divBdr>
            </w:div>
            <w:div w:id="1002126778">
              <w:marLeft w:val="0"/>
              <w:marRight w:val="0"/>
              <w:marTop w:val="0"/>
              <w:marBottom w:val="0"/>
              <w:divBdr>
                <w:top w:val="none" w:sz="0" w:space="0" w:color="auto"/>
                <w:left w:val="none" w:sz="0" w:space="0" w:color="auto"/>
                <w:bottom w:val="none" w:sz="0" w:space="0" w:color="auto"/>
                <w:right w:val="none" w:sz="0" w:space="0" w:color="auto"/>
              </w:divBdr>
            </w:div>
            <w:div w:id="793057932">
              <w:marLeft w:val="0"/>
              <w:marRight w:val="0"/>
              <w:marTop w:val="0"/>
              <w:marBottom w:val="0"/>
              <w:divBdr>
                <w:top w:val="none" w:sz="0" w:space="0" w:color="auto"/>
                <w:left w:val="none" w:sz="0" w:space="0" w:color="auto"/>
                <w:bottom w:val="none" w:sz="0" w:space="0" w:color="auto"/>
                <w:right w:val="none" w:sz="0" w:space="0" w:color="auto"/>
              </w:divBdr>
            </w:div>
            <w:div w:id="2106807308">
              <w:marLeft w:val="0"/>
              <w:marRight w:val="0"/>
              <w:marTop w:val="0"/>
              <w:marBottom w:val="0"/>
              <w:divBdr>
                <w:top w:val="none" w:sz="0" w:space="0" w:color="auto"/>
                <w:left w:val="none" w:sz="0" w:space="0" w:color="auto"/>
                <w:bottom w:val="none" w:sz="0" w:space="0" w:color="auto"/>
                <w:right w:val="none" w:sz="0" w:space="0" w:color="auto"/>
              </w:divBdr>
            </w:div>
            <w:div w:id="1853757274">
              <w:marLeft w:val="0"/>
              <w:marRight w:val="0"/>
              <w:marTop w:val="0"/>
              <w:marBottom w:val="0"/>
              <w:divBdr>
                <w:top w:val="none" w:sz="0" w:space="0" w:color="auto"/>
                <w:left w:val="none" w:sz="0" w:space="0" w:color="auto"/>
                <w:bottom w:val="none" w:sz="0" w:space="0" w:color="auto"/>
                <w:right w:val="none" w:sz="0" w:space="0" w:color="auto"/>
              </w:divBdr>
            </w:div>
            <w:div w:id="1705715564">
              <w:marLeft w:val="0"/>
              <w:marRight w:val="0"/>
              <w:marTop w:val="0"/>
              <w:marBottom w:val="0"/>
              <w:divBdr>
                <w:top w:val="none" w:sz="0" w:space="0" w:color="auto"/>
                <w:left w:val="none" w:sz="0" w:space="0" w:color="auto"/>
                <w:bottom w:val="none" w:sz="0" w:space="0" w:color="auto"/>
                <w:right w:val="none" w:sz="0" w:space="0" w:color="auto"/>
              </w:divBdr>
            </w:div>
            <w:div w:id="1697074467">
              <w:marLeft w:val="0"/>
              <w:marRight w:val="0"/>
              <w:marTop w:val="0"/>
              <w:marBottom w:val="0"/>
              <w:divBdr>
                <w:top w:val="none" w:sz="0" w:space="0" w:color="auto"/>
                <w:left w:val="none" w:sz="0" w:space="0" w:color="auto"/>
                <w:bottom w:val="none" w:sz="0" w:space="0" w:color="auto"/>
                <w:right w:val="none" w:sz="0" w:space="0" w:color="auto"/>
              </w:divBdr>
            </w:div>
            <w:div w:id="1312950870">
              <w:marLeft w:val="0"/>
              <w:marRight w:val="0"/>
              <w:marTop w:val="0"/>
              <w:marBottom w:val="0"/>
              <w:divBdr>
                <w:top w:val="none" w:sz="0" w:space="0" w:color="auto"/>
                <w:left w:val="none" w:sz="0" w:space="0" w:color="auto"/>
                <w:bottom w:val="none" w:sz="0" w:space="0" w:color="auto"/>
                <w:right w:val="none" w:sz="0" w:space="0" w:color="auto"/>
              </w:divBdr>
            </w:div>
            <w:div w:id="228425313">
              <w:marLeft w:val="0"/>
              <w:marRight w:val="0"/>
              <w:marTop w:val="0"/>
              <w:marBottom w:val="0"/>
              <w:divBdr>
                <w:top w:val="none" w:sz="0" w:space="0" w:color="auto"/>
                <w:left w:val="none" w:sz="0" w:space="0" w:color="auto"/>
                <w:bottom w:val="none" w:sz="0" w:space="0" w:color="auto"/>
                <w:right w:val="none" w:sz="0" w:space="0" w:color="auto"/>
              </w:divBdr>
            </w:div>
            <w:div w:id="269358154">
              <w:marLeft w:val="0"/>
              <w:marRight w:val="0"/>
              <w:marTop w:val="0"/>
              <w:marBottom w:val="0"/>
              <w:divBdr>
                <w:top w:val="none" w:sz="0" w:space="0" w:color="auto"/>
                <w:left w:val="none" w:sz="0" w:space="0" w:color="auto"/>
                <w:bottom w:val="none" w:sz="0" w:space="0" w:color="auto"/>
                <w:right w:val="none" w:sz="0" w:space="0" w:color="auto"/>
              </w:divBdr>
            </w:div>
            <w:div w:id="1955207843">
              <w:marLeft w:val="0"/>
              <w:marRight w:val="0"/>
              <w:marTop w:val="0"/>
              <w:marBottom w:val="0"/>
              <w:divBdr>
                <w:top w:val="none" w:sz="0" w:space="0" w:color="auto"/>
                <w:left w:val="none" w:sz="0" w:space="0" w:color="auto"/>
                <w:bottom w:val="none" w:sz="0" w:space="0" w:color="auto"/>
                <w:right w:val="none" w:sz="0" w:space="0" w:color="auto"/>
              </w:divBdr>
            </w:div>
            <w:div w:id="1969625813">
              <w:marLeft w:val="0"/>
              <w:marRight w:val="0"/>
              <w:marTop w:val="0"/>
              <w:marBottom w:val="0"/>
              <w:divBdr>
                <w:top w:val="none" w:sz="0" w:space="0" w:color="auto"/>
                <w:left w:val="none" w:sz="0" w:space="0" w:color="auto"/>
                <w:bottom w:val="none" w:sz="0" w:space="0" w:color="auto"/>
                <w:right w:val="none" w:sz="0" w:space="0" w:color="auto"/>
              </w:divBdr>
            </w:div>
            <w:div w:id="1721709674">
              <w:marLeft w:val="0"/>
              <w:marRight w:val="0"/>
              <w:marTop w:val="0"/>
              <w:marBottom w:val="0"/>
              <w:divBdr>
                <w:top w:val="none" w:sz="0" w:space="0" w:color="auto"/>
                <w:left w:val="none" w:sz="0" w:space="0" w:color="auto"/>
                <w:bottom w:val="none" w:sz="0" w:space="0" w:color="auto"/>
                <w:right w:val="none" w:sz="0" w:space="0" w:color="auto"/>
              </w:divBdr>
            </w:div>
            <w:div w:id="1266035713">
              <w:marLeft w:val="0"/>
              <w:marRight w:val="0"/>
              <w:marTop w:val="0"/>
              <w:marBottom w:val="0"/>
              <w:divBdr>
                <w:top w:val="none" w:sz="0" w:space="0" w:color="auto"/>
                <w:left w:val="none" w:sz="0" w:space="0" w:color="auto"/>
                <w:bottom w:val="none" w:sz="0" w:space="0" w:color="auto"/>
                <w:right w:val="none" w:sz="0" w:space="0" w:color="auto"/>
              </w:divBdr>
            </w:div>
            <w:div w:id="1184634662">
              <w:marLeft w:val="0"/>
              <w:marRight w:val="0"/>
              <w:marTop w:val="0"/>
              <w:marBottom w:val="0"/>
              <w:divBdr>
                <w:top w:val="none" w:sz="0" w:space="0" w:color="auto"/>
                <w:left w:val="none" w:sz="0" w:space="0" w:color="auto"/>
                <w:bottom w:val="none" w:sz="0" w:space="0" w:color="auto"/>
                <w:right w:val="none" w:sz="0" w:space="0" w:color="auto"/>
              </w:divBdr>
            </w:div>
            <w:div w:id="395932113">
              <w:marLeft w:val="0"/>
              <w:marRight w:val="0"/>
              <w:marTop w:val="0"/>
              <w:marBottom w:val="0"/>
              <w:divBdr>
                <w:top w:val="none" w:sz="0" w:space="0" w:color="auto"/>
                <w:left w:val="none" w:sz="0" w:space="0" w:color="auto"/>
                <w:bottom w:val="none" w:sz="0" w:space="0" w:color="auto"/>
                <w:right w:val="none" w:sz="0" w:space="0" w:color="auto"/>
              </w:divBdr>
            </w:div>
            <w:div w:id="103113209">
              <w:marLeft w:val="0"/>
              <w:marRight w:val="0"/>
              <w:marTop w:val="0"/>
              <w:marBottom w:val="0"/>
              <w:divBdr>
                <w:top w:val="none" w:sz="0" w:space="0" w:color="auto"/>
                <w:left w:val="none" w:sz="0" w:space="0" w:color="auto"/>
                <w:bottom w:val="none" w:sz="0" w:space="0" w:color="auto"/>
                <w:right w:val="none" w:sz="0" w:space="0" w:color="auto"/>
              </w:divBdr>
            </w:div>
            <w:div w:id="699671942">
              <w:marLeft w:val="0"/>
              <w:marRight w:val="0"/>
              <w:marTop w:val="0"/>
              <w:marBottom w:val="0"/>
              <w:divBdr>
                <w:top w:val="none" w:sz="0" w:space="0" w:color="auto"/>
                <w:left w:val="none" w:sz="0" w:space="0" w:color="auto"/>
                <w:bottom w:val="none" w:sz="0" w:space="0" w:color="auto"/>
                <w:right w:val="none" w:sz="0" w:space="0" w:color="auto"/>
              </w:divBdr>
            </w:div>
            <w:div w:id="613512833">
              <w:marLeft w:val="0"/>
              <w:marRight w:val="0"/>
              <w:marTop w:val="0"/>
              <w:marBottom w:val="0"/>
              <w:divBdr>
                <w:top w:val="none" w:sz="0" w:space="0" w:color="auto"/>
                <w:left w:val="none" w:sz="0" w:space="0" w:color="auto"/>
                <w:bottom w:val="none" w:sz="0" w:space="0" w:color="auto"/>
                <w:right w:val="none" w:sz="0" w:space="0" w:color="auto"/>
              </w:divBdr>
            </w:div>
            <w:div w:id="1619607055">
              <w:marLeft w:val="0"/>
              <w:marRight w:val="0"/>
              <w:marTop w:val="0"/>
              <w:marBottom w:val="0"/>
              <w:divBdr>
                <w:top w:val="none" w:sz="0" w:space="0" w:color="auto"/>
                <w:left w:val="none" w:sz="0" w:space="0" w:color="auto"/>
                <w:bottom w:val="none" w:sz="0" w:space="0" w:color="auto"/>
                <w:right w:val="none" w:sz="0" w:space="0" w:color="auto"/>
              </w:divBdr>
            </w:div>
            <w:div w:id="1782144927">
              <w:marLeft w:val="0"/>
              <w:marRight w:val="0"/>
              <w:marTop w:val="0"/>
              <w:marBottom w:val="0"/>
              <w:divBdr>
                <w:top w:val="none" w:sz="0" w:space="0" w:color="auto"/>
                <w:left w:val="none" w:sz="0" w:space="0" w:color="auto"/>
                <w:bottom w:val="none" w:sz="0" w:space="0" w:color="auto"/>
                <w:right w:val="none" w:sz="0" w:space="0" w:color="auto"/>
              </w:divBdr>
            </w:div>
            <w:div w:id="226692830">
              <w:marLeft w:val="0"/>
              <w:marRight w:val="0"/>
              <w:marTop w:val="0"/>
              <w:marBottom w:val="0"/>
              <w:divBdr>
                <w:top w:val="none" w:sz="0" w:space="0" w:color="auto"/>
                <w:left w:val="none" w:sz="0" w:space="0" w:color="auto"/>
                <w:bottom w:val="none" w:sz="0" w:space="0" w:color="auto"/>
                <w:right w:val="none" w:sz="0" w:space="0" w:color="auto"/>
              </w:divBdr>
            </w:div>
            <w:div w:id="1858881391">
              <w:marLeft w:val="0"/>
              <w:marRight w:val="0"/>
              <w:marTop w:val="0"/>
              <w:marBottom w:val="0"/>
              <w:divBdr>
                <w:top w:val="none" w:sz="0" w:space="0" w:color="auto"/>
                <w:left w:val="none" w:sz="0" w:space="0" w:color="auto"/>
                <w:bottom w:val="none" w:sz="0" w:space="0" w:color="auto"/>
                <w:right w:val="none" w:sz="0" w:space="0" w:color="auto"/>
              </w:divBdr>
            </w:div>
            <w:div w:id="101652194">
              <w:marLeft w:val="0"/>
              <w:marRight w:val="0"/>
              <w:marTop w:val="0"/>
              <w:marBottom w:val="0"/>
              <w:divBdr>
                <w:top w:val="none" w:sz="0" w:space="0" w:color="auto"/>
                <w:left w:val="none" w:sz="0" w:space="0" w:color="auto"/>
                <w:bottom w:val="none" w:sz="0" w:space="0" w:color="auto"/>
                <w:right w:val="none" w:sz="0" w:space="0" w:color="auto"/>
              </w:divBdr>
            </w:div>
            <w:div w:id="1504126147">
              <w:marLeft w:val="0"/>
              <w:marRight w:val="0"/>
              <w:marTop w:val="0"/>
              <w:marBottom w:val="0"/>
              <w:divBdr>
                <w:top w:val="none" w:sz="0" w:space="0" w:color="auto"/>
                <w:left w:val="none" w:sz="0" w:space="0" w:color="auto"/>
                <w:bottom w:val="none" w:sz="0" w:space="0" w:color="auto"/>
                <w:right w:val="none" w:sz="0" w:space="0" w:color="auto"/>
              </w:divBdr>
            </w:div>
            <w:div w:id="1587223531">
              <w:marLeft w:val="0"/>
              <w:marRight w:val="0"/>
              <w:marTop w:val="0"/>
              <w:marBottom w:val="0"/>
              <w:divBdr>
                <w:top w:val="none" w:sz="0" w:space="0" w:color="auto"/>
                <w:left w:val="none" w:sz="0" w:space="0" w:color="auto"/>
                <w:bottom w:val="none" w:sz="0" w:space="0" w:color="auto"/>
                <w:right w:val="none" w:sz="0" w:space="0" w:color="auto"/>
              </w:divBdr>
            </w:div>
            <w:div w:id="617881780">
              <w:marLeft w:val="0"/>
              <w:marRight w:val="0"/>
              <w:marTop w:val="0"/>
              <w:marBottom w:val="0"/>
              <w:divBdr>
                <w:top w:val="none" w:sz="0" w:space="0" w:color="auto"/>
                <w:left w:val="none" w:sz="0" w:space="0" w:color="auto"/>
                <w:bottom w:val="none" w:sz="0" w:space="0" w:color="auto"/>
                <w:right w:val="none" w:sz="0" w:space="0" w:color="auto"/>
              </w:divBdr>
            </w:div>
            <w:div w:id="581648114">
              <w:marLeft w:val="0"/>
              <w:marRight w:val="0"/>
              <w:marTop w:val="0"/>
              <w:marBottom w:val="0"/>
              <w:divBdr>
                <w:top w:val="none" w:sz="0" w:space="0" w:color="auto"/>
                <w:left w:val="none" w:sz="0" w:space="0" w:color="auto"/>
                <w:bottom w:val="none" w:sz="0" w:space="0" w:color="auto"/>
                <w:right w:val="none" w:sz="0" w:space="0" w:color="auto"/>
              </w:divBdr>
            </w:div>
            <w:div w:id="1540782424">
              <w:marLeft w:val="0"/>
              <w:marRight w:val="0"/>
              <w:marTop w:val="0"/>
              <w:marBottom w:val="0"/>
              <w:divBdr>
                <w:top w:val="none" w:sz="0" w:space="0" w:color="auto"/>
                <w:left w:val="none" w:sz="0" w:space="0" w:color="auto"/>
                <w:bottom w:val="none" w:sz="0" w:space="0" w:color="auto"/>
                <w:right w:val="none" w:sz="0" w:space="0" w:color="auto"/>
              </w:divBdr>
            </w:div>
            <w:div w:id="10706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Yasar Saquib Shaikh</cp:lastModifiedBy>
  <cp:revision>5</cp:revision>
  <dcterms:created xsi:type="dcterms:W3CDTF">2025-04-17T19:32:00Z</dcterms:created>
  <dcterms:modified xsi:type="dcterms:W3CDTF">2025-04-24T17:15:00Z</dcterms:modified>
  <cp:category/>
</cp:coreProperties>
</file>